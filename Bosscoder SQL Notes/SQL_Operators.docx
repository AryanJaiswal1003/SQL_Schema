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721E5" w14:textId="2CF8614E" w:rsidR="00C777AC" w:rsidRPr="00D96E1C" w:rsidRDefault="00000000" w:rsidP="00D96E1C">
      <w:pPr>
        <w:pStyle w:val="Title"/>
        <w:spacing w:line="276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D96E1C">
        <w:rPr>
          <w:rFonts w:ascii="Times New Roman" w:hAnsi="Times New Roman" w:cs="Times New Roman"/>
          <w:b/>
          <w:bCs/>
          <w:sz w:val="44"/>
          <w:szCs w:val="44"/>
        </w:rPr>
        <w:t xml:space="preserve">SQL Operators &amp; Query Solving </w:t>
      </w:r>
    </w:p>
    <w:p w14:paraId="3EFFC445" w14:textId="77777777" w:rsidR="00D96E1C" w:rsidRPr="00D96E1C" w:rsidRDefault="00D96E1C" w:rsidP="00D96E1C">
      <w:pPr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D96E1C">
        <w:rPr>
          <w:rFonts w:ascii="Times New Roman" w:hAnsi="Times New Roman" w:cs="Times New Roman"/>
          <w:b/>
          <w:bCs/>
          <w:sz w:val="26"/>
          <w:szCs w:val="26"/>
          <w:lang w:val="en-IN"/>
        </w:rPr>
        <w:t>Agenda</w:t>
      </w:r>
    </w:p>
    <w:p w14:paraId="75194E6D" w14:textId="77777777" w:rsidR="00D96E1C" w:rsidRPr="00D96E1C" w:rsidRDefault="00D96E1C" w:rsidP="00D96E1C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D96E1C">
        <w:rPr>
          <w:rFonts w:ascii="Times New Roman" w:hAnsi="Times New Roman" w:cs="Times New Roman"/>
          <w:sz w:val="26"/>
          <w:szCs w:val="26"/>
          <w:lang w:val="en-IN"/>
        </w:rPr>
        <w:t>Arithmetic Operators</w:t>
      </w:r>
    </w:p>
    <w:p w14:paraId="66E290C0" w14:textId="77777777" w:rsidR="00D96E1C" w:rsidRPr="00D96E1C" w:rsidRDefault="00D96E1C" w:rsidP="00D96E1C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D96E1C">
        <w:rPr>
          <w:rFonts w:ascii="Times New Roman" w:hAnsi="Times New Roman" w:cs="Times New Roman"/>
          <w:sz w:val="26"/>
          <w:szCs w:val="26"/>
          <w:lang w:val="en-IN"/>
        </w:rPr>
        <w:t>Comparison Operators</w:t>
      </w:r>
    </w:p>
    <w:p w14:paraId="1CD7F7FC" w14:textId="77777777" w:rsidR="00D96E1C" w:rsidRPr="00D96E1C" w:rsidRDefault="00D96E1C" w:rsidP="00D96E1C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D96E1C">
        <w:rPr>
          <w:rFonts w:ascii="Times New Roman" w:hAnsi="Times New Roman" w:cs="Times New Roman"/>
          <w:sz w:val="26"/>
          <w:szCs w:val="26"/>
          <w:lang w:val="en-IN"/>
        </w:rPr>
        <w:t>Logical Operators</w:t>
      </w:r>
    </w:p>
    <w:p w14:paraId="2451370B" w14:textId="77777777" w:rsidR="00D96E1C" w:rsidRPr="00D96E1C" w:rsidRDefault="00D96E1C" w:rsidP="00D96E1C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D96E1C">
        <w:rPr>
          <w:rFonts w:ascii="Times New Roman" w:hAnsi="Times New Roman" w:cs="Times New Roman"/>
          <w:sz w:val="26"/>
          <w:szCs w:val="26"/>
          <w:lang w:val="en-IN"/>
        </w:rPr>
        <w:t>Set Operators</w:t>
      </w:r>
    </w:p>
    <w:p w14:paraId="5AB9792F" w14:textId="77777777" w:rsidR="00D96E1C" w:rsidRPr="00D96E1C" w:rsidRDefault="00D96E1C" w:rsidP="00D96E1C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D96E1C">
        <w:rPr>
          <w:rFonts w:ascii="Times New Roman" w:hAnsi="Times New Roman" w:cs="Times New Roman"/>
          <w:sz w:val="26"/>
          <w:szCs w:val="26"/>
          <w:lang w:val="en-IN"/>
        </w:rPr>
        <w:t>Other Operators</w:t>
      </w:r>
    </w:p>
    <w:p w14:paraId="186AF843" w14:textId="77777777" w:rsidR="00D96E1C" w:rsidRPr="00D96E1C" w:rsidRDefault="00D96E1C" w:rsidP="00D96E1C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D96E1C">
        <w:rPr>
          <w:rFonts w:ascii="Times New Roman" w:hAnsi="Times New Roman" w:cs="Times New Roman"/>
          <w:sz w:val="26"/>
          <w:szCs w:val="26"/>
          <w:lang w:val="en-IN"/>
        </w:rPr>
        <w:t>IN Operator</w:t>
      </w:r>
    </w:p>
    <w:p w14:paraId="5AC2E34D" w14:textId="77777777" w:rsidR="00D96E1C" w:rsidRPr="00D96E1C" w:rsidRDefault="00D96E1C" w:rsidP="00D96E1C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D96E1C">
        <w:rPr>
          <w:rFonts w:ascii="Times New Roman" w:hAnsi="Times New Roman" w:cs="Times New Roman"/>
          <w:sz w:val="26"/>
          <w:szCs w:val="26"/>
          <w:lang w:val="en-IN"/>
        </w:rPr>
        <w:t>Between Operator </w:t>
      </w:r>
    </w:p>
    <w:p w14:paraId="0196ED53" w14:textId="77777777" w:rsidR="00D96E1C" w:rsidRPr="00D96E1C" w:rsidRDefault="00D96E1C" w:rsidP="00D96E1C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D96E1C">
        <w:rPr>
          <w:rFonts w:ascii="Times New Roman" w:hAnsi="Times New Roman" w:cs="Times New Roman"/>
          <w:sz w:val="26"/>
          <w:szCs w:val="26"/>
          <w:lang w:val="en-IN"/>
        </w:rPr>
        <w:t>Like Operator</w:t>
      </w:r>
    </w:p>
    <w:p w14:paraId="161B2F4B" w14:textId="77777777" w:rsidR="00D96E1C" w:rsidRPr="00D96E1C" w:rsidRDefault="00D96E1C" w:rsidP="00D96E1C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D96E1C">
        <w:rPr>
          <w:rFonts w:ascii="Times New Roman" w:hAnsi="Times New Roman" w:cs="Times New Roman"/>
          <w:sz w:val="26"/>
          <w:szCs w:val="26"/>
          <w:lang w:val="en-IN"/>
        </w:rPr>
        <w:t>IS NULL/ IS NOT NULL</w:t>
      </w:r>
    </w:p>
    <w:p w14:paraId="2BF2152F" w14:textId="77777777" w:rsidR="00D96E1C" w:rsidRPr="00D96E1C" w:rsidRDefault="00D96E1C" w:rsidP="00D96E1C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D96E1C">
        <w:rPr>
          <w:rFonts w:ascii="Times New Roman" w:hAnsi="Times New Roman" w:cs="Times New Roman"/>
          <w:sz w:val="26"/>
          <w:szCs w:val="26"/>
          <w:lang w:val="en-IN"/>
        </w:rPr>
        <w:t>String Operator</w:t>
      </w:r>
    </w:p>
    <w:p w14:paraId="01236F40" w14:textId="77777777" w:rsidR="00D96E1C" w:rsidRPr="00D96E1C" w:rsidRDefault="00D96E1C" w:rsidP="00D96E1C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D96E1C">
        <w:rPr>
          <w:rFonts w:ascii="Times New Roman" w:hAnsi="Times New Roman" w:cs="Times New Roman"/>
          <w:sz w:val="26"/>
          <w:szCs w:val="26"/>
          <w:lang w:val="en-IN"/>
        </w:rPr>
        <w:t>Pattern Matching Operators</w:t>
      </w:r>
    </w:p>
    <w:p w14:paraId="476FAACD" w14:textId="77777777" w:rsidR="00D96E1C" w:rsidRPr="00D96E1C" w:rsidRDefault="00D96E1C" w:rsidP="00D96E1C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D96E1C">
        <w:rPr>
          <w:rFonts w:ascii="Times New Roman" w:hAnsi="Times New Roman" w:cs="Times New Roman"/>
          <w:sz w:val="26"/>
          <w:szCs w:val="26"/>
          <w:lang w:val="en-IN"/>
        </w:rPr>
        <w:t>Exists Operator</w:t>
      </w:r>
    </w:p>
    <w:p w14:paraId="21F853AE" w14:textId="77777777" w:rsidR="00D96E1C" w:rsidRPr="00D96E1C" w:rsidRDefault="00D96E1C" w:rsidP="00D96E1C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D96E1C">
        <w:rPr>
          <w:rFonts w:ascii="Times New Roman" w:hAnsi="Times New Roman" w:cs="Times New Roman"/>
          <w:sz w:val="26"/>
          <w:szCs w:val="26"/>
          <w:lang w:val="en-IN"/>
        </w:rPr>
        <w:t>Query Solving</w:t>
      </w:r>
    </w:p>
    <w:p w14:paraId="4C2CE7BC" w14:textId="77777777" w:rsidR="00C777AC" w:rsidRPr="00EF7F23" w:rsidRDefault="00000000" w:rsidP="00695C6D">
      <w:pPr>
        <w:jc w:val="both"/>
        <w:rPr>
          <w:rFonts w:ascii="Times New Roman" w:hAnsi="Times New Roman" w:cs="Times New Roman"/>
          <w:sz w:val="26"/>
          <w:szCs w:val="26"/>
        </w:rPr>
      </w:pPr>
      <w:r w:rsidRPr="00EF7F23">
        <w:rPr>
          <w:rFonts w:ascii="Times New Roman" w:hAnsi="Times New Roman" w:cs="Times New Roman"/>
          <w:sz w:val="26"/>
          <w:szCs w:val="26"/>
        </w:rPr>
        <w:br w:type="page"/>
      </w:r>
    </w:p>
    <w:p w14:paraId="7E23B021" w14:textId="77777777" w:rsidR="00C777AC" w:rsidRPr="00EF7F23" w:rsidRDefault="00000000" w:rsidP="00695C6D">
      <w:pPr>
        <w:pStyle w:val="Heading1"/>
        <w:jc w:val="both"/>
        <w:rPr>
          <w:rFonts w:ascii="Times New Roman" w:hAnsi="Times New Roman" w:cs="Times New Roman"/>
          <w:sz w:val="26"/>
          <w:szCs w:val="26"/>
        </w:rPr>
      </w:pPr>
      <w:r w:rsidRPr="00EF7F23">
        <w:rPr>
          <w:rFonts w:ascii="Times New Roman" w:hAnsi="Times New Roman" w:cs="Times New Roman"/>
          <w:sz w:val="26"/>
          <w:szCs w:val="26"/>
        </w:rPr>
        <w:lastRenderedPageBreak/>
        <w:t>Diagrams for Quick Understanding</w:t>
      </w:r>
    </w:p>
    <w:p w14:paraId="3A28CF4F" w14:textId="77777777" w:rsidR="00C777AC" w:rsidRPr="00EF7F23" w:rsidRDefault="00000000" w:rsidP="00E06D40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F7F23">
        <w:rPr>
          <w:rFonts w:ascii="Times New Roman" w:hAnsi="Times New Roman" w:cs="Times New Roman"/>
        </w:rPr>
        <w:t>Operator Precedence (Highest → Lowest)</w:t>
      </w:r>
    </w:p>
    <w:p w14:paraId="7542CC26" w14:textId="77777777" w:rsidR="00212367" w:rsidRPr="00EF7F23" w:rsidRDefault="00212367" w:rsidP="00212367">
      <w:pPr>
        <w:rPr>
          <w:rFonts w:ascii="Times New Roman" w:hAnsi="Times New Roman" w:cs="Times New Roman"/>
          <w:sz w:val="10"/>
          <w:szCs w:val="10"/>
        </w:rPr>
      </w:pPr>
    </w:p>
    <w:p w14:paraId="5ABFF59D" w14:textId="77777777" w:rsidR="00212367" w:rsidRPr="00EF7F23" w:rsidRDefault="00212367" w:rsidP="00695C6D">
      <w:pPr>
        <w:jc w:val="center"/>
        <w:rPr>
          <w:rFonts w:ascii="Times New Roman" w:hAnsi="Times New Roman" w:cs="Times New Roman"/>
          <w:sz w:val="26"/>
          <w:szCs w:val="26"/>
          <w:lang w:val="en-IN"/>
        </w:rPr>
        <w:sectPr w:rsidR="00212367" w:rsidRPr="00EF7F23" w:rsidSect="00212367">
          <w:pgSz w:w="12240" w:h="15840"/>
          <w:pgMar w:top="851" w:right="1080" w:bottom="1440" w:left="1080" w:header="720" w:footer="720" w:gutter="0"/>
          <w:cols w:space="720"/>
          <w:docGrid w:linePitch="360"/>
        </w:sectPr>
      </w:pPr>
    </w:p>
    <w:p w14:paraId="6F28D7C1" w14:textId="61B5CE09" w:rsidR="00695C6D" w:rsidRPr="00EF7F23" w:rsidRDefault="00695C6D" w:rsidP="00695C6D">
      <w:pPr>
        <w:jc w:val="center"/>
        <w:rPr>
          <w:rFonts w:ascii="Times New Roman" w:hAnsi="Times New Roman" w:cs="Times New Roman"/>
          <w:sz w:val="26"/>
          <w:szCs w:val="26"/>
          <w:lang w:val="en-IN"/>
        </w:rPr>
      </w:pPr>
      <w:r w:rsidRPr="00EF7F23">
        <w:rPr>
          <w:rFonts w:ascii="Times New Roman" w:hAnsi="Times New Roman" w:cs="Times New Roman"/>
          <w:sz w:val="26"/>
          <w:szCs w:val="26"/>
          <w:lang w:val="en-IN"/>
        </w:rPr>
        <w:drawing>
          <wp:inline distT="0" distB="0" distL="0" distR="0" wp14:anchorId="0131D0ED" wp14:editId="391A76D7">
            <wp:extent cx="3488267" cy="3528893"/>
            <wp:effectExtent l="0" t="0" r="0" b="0"/>
            <wp:docPr id="773063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6" t="6347" r="4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568" cy="355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00BBC" w14:textId="77777777" w:rsidR="00212367" w:rsidRPr="00EF7F23" w:rsidRDefault="00212367" w:rsidP="00695C6D">
      <w:pPr>
        <w:jc w:val="center"/>
        <w:rPr>
          <w:rFonts w:ascii="Times New Roman" w:hAnsi="Times New Roman" w:cs="Times New Roman"/>
          <w:sz w:val="26"/>
          <w:szCs w:val="26"/>
          <w:lang w:val="en-IN"/>
        </w:rPr>
      </w:pPr>
    </w:p>
    <w:p w14:paraId="28373013" w14:textId="77777777" w:rsidR="00212367" w:rsidRPr="00EF7F23" w:rsidRDefault="00212367" w:rsidP="00695C6D">
      <w:pPr>
        <w:jc w:val="center"/>
        <w:rPr>
          <w:rFonts w:ascii="Times New Roman" w:hAnsi="Times New Roman" w:cs="Times New Roman"/>
          <w:sz w:val="26"/>
          <w:szCs w:val="26"/>
          <w:lang w:val="en-IN"/>
        </w:rPr>
      </w:pPr>
    </w:p>
    <w:p w14:paraId="6E94358C" w14:textId="77777777" w:rsidR="00212367" w:rsidRPr="00EF7F23" w:rsidRDefault="00212367" w:rsidP="00695C6D">
      <w:pPr>
        <w:jc w:val="center"/>
        <w:rPr>
          <w:rFonts w:ascii="Times New Roman" w:hAnsi="Times New Roman" w:cs="Times New Roman"/>
          <w:sz w:val="26"/>
          <w:szCs w:val="26"/>
          <w:lang w:val="en-IN"/>
        </w:rPr>
      </w:pPr>
    </w:p>
    <w:p w14:paraId="48AC94A1" w14:textId="77777777" w:rsidR="00212367" w:rsidRPr="00EF7F23" w:rsidRDefault="00212367" w:rsidP="00695C6D">
      <w:pPr>
        <w:jc w:val="center"/>
        <w:rPr>
          <w:rFonts w:ascii="Times New Roman" w:hAnsi="Times New Roman" w:cs="Times New Roman"/>
          <w:sz w:val="26"/>
          <w:szCs w:val="26"/>
          <w:lang w:val="en-IN"/>
        </w:rPr>
      </w:pPr>
    </w:p>
    <w:p w14:paraId="5C9F112E" w14:textId="2F99EB65" w:rsidR="00212367" w:rsidRPr="00695C6D" w:rsidRDefault="00212367" w:rsidP="00212367">
      <w:pPr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7F23">
        <w:rPr>
          <w:rFonts w:ascii="Times New Roman" w:hAnsi="Times New Roman" w:cs="Times New Roman"/>
          <w:sz w:val="26"/>
          <w:szCs w:val="26"/>
          <w:lang w:val="en-IN"/>
        </w:rPr>
        <w:t xml:space="preserve">Note: </w:t>
      </w:r>
      <w:r w:rsidRPr="00EF7F23">
        <w:rPr>
          <w:rFonts w:ascii="Times New Roman" w:hAnsi="Times New Roman" w:cs="Times New Roman"/>
          <w:color w:val="C00000"/>
          <w:sz w:val="24"/>
          <w:szCs w:val="24"/>
        </w:rPr>
        <w:t>Parentheses override everything. Arithmetic is evaluated before comparisons, which are evaluated before logical operators (NOT, AND, OR).</w:t>
      </w:r>
    </w:p>
    <w:p w14:paraId="708444D2" w14:textId="77777777" w:rsidR="00212367" w:rsidRPr="00EF7F23" w:rsidRDefault="00212367" w:rsidP="00695C6D">
      <w:pPr>
        <w:pStyle w:val="Heading2"/>
        <w:jc w:val="both"/>
        <w:rPr>
          <w:rFonts w:ascii="Times New Roman" w:hAnsi="Times New Roman" w:cs="Times New Roman"/>
        </w:rPr>
      </w:pPr>
    </w:p>
    <w:p w14:paraId="113E738F" w14:textId="77777777" w:rsidR="00212367" w:rsidRPr="00EF7F23" w:rsidRDefault="00212367" w:rsidP="00212367">
      <w:pPr>
        <w:rPr>
          <w:rFonts w:ascii="Times New Roman" w:hAnsi="Times New Roman" w:cs="Times New Roman"/>
        </w:rPr>
        <w:sectPr w:rsidR="00212367" w:rsidRPr="00EF7F23" w:rsidSect="00212367">
          <w:type w:val="continuous"/>
          <w:pgSz w:w="12240" w:h="15840"/>
          <w:pgMar w:top="851" w:right="1080" w:bottom="1440" w:left="1080" w:header="720" w:footer="720" w:gutter="0"/>
          <w:cols w:num="2" w:space="234"/>
          <w:docGrid w:linePitch="360"/>
        </w:sectPr>
      </w:pPr>
    </w:p>
    <w:p w14:paraId="533A655A" w14:textId="77777777" w:rsidR="00C777AC" w:rsidRPr="00EF7F23" w:rsidRDefault="00000000" w:rsidP="00E06D40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F7F23">
        <w:rPr>
          <w:rFonts w:ascii="Times New Roman" w:hAnsi="Times New Roman" w:cs="Times New Roman"/>
        </w:rPr>
        <w:t>SQL Logical Processing Order</w:t>
      </w:r>
    </w:p>
    <w:p w14:paraId="7A7F28A8" w14:textId="77777777" w:rsidR="00212367" w:rsidRPr="00EF7F23" w:rsidRDefault="00212367" w:rsidP="00212367">
      <w:pPr>
        <w:rPr>
          <w:rFonts w:ascii="Times New Roman" w:hAnsi="Times New Roman" w:cs="Times New Roman"/>
          <w:sz w:val="10"/>
          <w:szCs w:val="10"/>
        </w:rPr>
      </w:pPr>
    </w:p>
    <w:p w14:paraId="756DBD4F" w14:textId="77777777" w:rsidR="00E06D40" w:rsidRPr="00EF7F23" w:rsidRDefault="00E06D40" w:rsidP="00695C6D">
      <w:pPr>
        <w:jc w:val="center"/>
        <w:rPr>
          <w:rFonts w:ascii="Times New Roman" w:hAnsi="Times New Roman" w:cs="Times New Roman"/>
          <w:sz w:val="26"/>
          <w:szCs w:val="26"/>
        </w:rPr>
        <w:sectPr w:rsidR="00E06D40" w:rsidRPr="00EF7F23" w:rsidSect="00212367">
          <w:type w:val="continuous"/>
          <w:pgSz w:w="12240" w:h="15840"/>
          <w:pgMar w:top="851" w:right="1080" w:bottom="1440" w:left="1080" w:header="720" w:footer="720" w:gutter="0"/>
          <w:cols w:space="720"/>
          <w:docGrid w:linePitch="360"/>
        </w:sectPr>
      </w:pPr>
    </w:p>
    <w:p w14:paraId="024EFEEC" w14:textId="77777777" w:rsidR="00C777AC" w:rsidRPr="00EF7F23" w:rsidRDefault="00000000" w:rsidP="00695C6D">
      <w:pPr>
        <w:jc w:val="center"/>
        <w:rPr>
          <w:rFonts w:ascii="Times New Roman" w:hAnsi="Times New Roman" w:cs="Times New Roman"/>
          <w:sz w:val="26"/>
          <w:szCs w:val="26"/>
        </w:rPr>
      </w:pPr>
      <w:r w:rsidRPr="00EF7F2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E15FAF" wp14:editId="6B65245C">
            <wp:extent cx="3447587" cy="264350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_processing_ord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813" cy="265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CCEB" w14:textId="77777777" w:rsidR="00E06D40" w:rsidRPr="00EF7F23" w:rsidRDefault="00E06D40" w:rsidP="00E06D40">
      <w:pPr>
        <w:jc w:val="center"/>
        <w:rPr>
          <w:rFonts w:ascii="Times New Roman" w:hAnsi="Times New Roman" w:cs="Times New Roman"/>
          <w:color w:val="C00000"/>
          <w:sz w:val="24"/>
          <w:szCs w:val="24"/>
        </w:rPr>
      </w:pPr>
    </w:p>
    <w:p w14:paraId="64BA1295" w14:textId="77777777" w:rsidR="00E06D40" w:rsidRPr="00EF7F23" w:rsidRDefault="00E06D40" w:rsidP="00E06D40">
      <w:pPr>
        <w:jc w:val="center"/>
        <w:rPr>
          <w:rFonts w:ascii="Times New Roman" w:hAnsi="Times New Roman" w:cs="Times New Roman"/>
          <w:color w:val="C00000"/>
          <w:sz w:val="24"/>
          <w:szCs w:val="24"/>
        </w:rPr>
      </w:pPr>
    </w:p>
    <w:p w14:paraId="481A9037" w14:textId="4E8523C5" w:rsidR="00E06D40" w:rsidRPr="00EF7F23" w:rsidRDefault="00000000" w:rsidP="00E06D40">
      <w:pPr>
        <w:jc w:val="center"/>
        <w:rPr>
          <w:rFonts w:ascii="Times New Roman" w:hAnsi="Times New Roman" w:cs="Times New Roman"/>
          <w:color w:val="C00000"/>
          <w:sz w:val="26"/>
          <w:szCs w:val="26"/>
        </w:rPr>
      </w:pPr>
      <w:r w:rsidRPr="00EF7F23">
        <w:rPr>
          <w:rFonts w:ascii="Times New Roman" w:hAnsi="Times New Roman" w:cs="Times New Roman"/>
          <w:color w:val="C00000"/>
          <w:sz w:val="26"/>
          <w:szCs w:val="26"/>
        </w:rPr>
        <w:t>Although you write SELECT first, SQL logically processes</w:t>
      </w:r>
      <w:r w:rsidR="00E06D40" w:rsidRPr="00EF7F23">
        <w:rPr>
          <w:rFonts w:ascii="Times New Roman" w:hAnsi="Times New Roman" w:cs="Times New Roman"/>
          <w:color w:val="C00000"/>
          <w:sz w:val="26"/>
          <w:szCs w:val="26"/>
        </w:rPr>
        <w:t>: -</w:t>
      </w:r>
    </w:p>
    <w:p w14:paraId="0E047411" w14:textId="7B7404DE" w:rsidR="00E06D40" w:rsidRPr="00EF7F23" w:rsidRDefault="00000000" w:rsidP="00E06D40">
      <w:pPr>
        <w:jc w:val="both"/>
        <w:rPr>
          <w:rFonts w:ascii="Times New Roman" w:hAnsi="Times New Roman" w:cs="Times New Roman"/>
        </w:rPr>
        <w:sectPr w:rsidR="00E06D40" w:rsidRPr="00EF7F23" w:rsidSect="00E06D40">
          <w:type w:val="continuous"/>
          <w:pgSz w:w="12240" w:h="15840"/>
          <w:pgMar w:top="851" w:right="1080" w:bottom="1440" w:left="1080" w:header="720" w:footer="720" w:gutter="0"/>
          <w:cols w:num="2" w:space="720"/>
          <w:docGrid w:linePitch="360"/>
        </w:sectPr>
      </w:pPr>
      <w:r w:rsidRPr="00EF7F23">
        <w:rPr>
          <w:rFonts w:ascii="Times New Roman" w:hAnsi="Times New Roman" w:cs="Times New Roman"/>
        </w:rPr>
        <w:t>FROM → WHERE → GROUP BY → HAVING → SELECT → ORDER BY → LIMIT.</w:t>
      </w:r>
    </w:p>
    <w:p w14:paraId="5E16AAC4" w14:textId="3664F90A" w:rsidR="00C777AC" w:rsidRPr="00EF7F23" w:rsidRDefault="00000000" w:rsidP="00E06D40">
      <w:pPr>
        <w:pStyle w:val="Heading1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F7F23">
        <w:rPr>
          <w:rFonts w:ascii="Times New Roman" w:hAnsi="Times New Roman" w:cs="Times New Roman"/>
          <w:sz w:val="26"/>
          <w:szCs w:val="26"/>
        </w:rPr>
        <w:t>Arithmetic Operators</w:t>
      </w:r>
      <w:r w:rsidR="00E06D40" w:rsidRPr="00EF7F2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6A21B1D" w14:textId="77777777" w:rsidR="00C777AC" w:rsidRPr="00EF7F23" w:rsidRDefault="00000000" w:rsidP="00695C6D">
      <w:pPr>
        <w:jc w:val="both"/>
        <w:rPr>
          <w:rFonts w:ascii="Times New Roman" w:hAnsi="Times New Roman" w:cs="Times New Roman"/>
          <w:sz w:val="26"/>
          <w:szCs w:val="26"/>
        </w:rPr>
      </w:pPr>
      <w:r w:rsidRPr="00EF7F23">
        <w:rPr>
          <w:rFonts w:ascii="Times New Roman" w:hAnsi="Times New Roman" w:cs="Times New Roman"/>
          <w:sz w:val="26"/>
          <w:szCs w:val="26"/>
        </w:rPr>
        <w:t>Use arithmetic to compute or transform numeric columns. These can appear in SELECT, WHERE, GROUP BY, HAVING, ORDER BY, and UPDATE clauses.</w:t>
      </w:r>
    </w:p>
    <w:p w14:paraId="3B43809C" w14:textId="77777777" w:rsidR="00541538" w:rsidRPr="00EF7F23" w:rsidRDefault="00000000" w:rsidP="00695C6D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EF7F23">
        <w:rPr>
          <w:rFonts w:ascii="Times New Roman" w:hAnsi="Times New Roman" w:cs="Times New Roman"/>
          <w:sz w:val="24"/>
          <w:szCs w:val="24"/>
        </w:rPr>
        <w:lastRenderedPageBreak/>
        <w:t>Addition (+)</w:t>
      </w:r>
      <w:r w:rsidR="00695C6D" w:rsidRPr="00EF7F23">
        <w:rPr>
          <w:rFonts w:ascii="Times New Roman" w:hAnsi="Times New Roman" w:cs="Times New Roman"/>
          <w:sz w:val="24"/>
          <w:szCs w:val="24"/>
        </w:rPr>
        <w:t xml:space="preserve">: </w:t>
      </w:r>
      <w:r w:rsidRPr="00EF7F2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Adds two values</w:t>
      </w:r>
      <w:r w:rsidR="00541538" w:rsidRPr="00EF7F2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together</w:t>
      </w:r>
      <w:r w:rsidRPr="00EF7F2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p w14:paraId="5412A28C" w14:textId="77777777" w:rsidR="00541538" w:rsidRPr="00EF7F23" w:rsidRDefault="00000000" w:rsidP="00695C6D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EF7F23">
        <w:rPr>
          <w:rFonts w:ascii="Times New Roman" w:hAnsi="Times New Roman" w:cs="Times New Roman"/>
          <w:sz w:val="24"/>
          <w:szCs w:val="24"/>
        </w:rPr>
        <w:t>Subtraction (-)</w:t>
      </w:r>
      <w:r w:rsidR="00541538" w:rsidRPr="00EF7F23">
        <w:rPr>
          <w:rFonts w:ascii="Times New Roman" w:hAnsi="Times New Roman" w:cs="Times New Roman"/>
          <w:sz w:val="24"/>
          <w:szCs w:val="24"/>
        </w:rPr>
        <w:t>:</w:t>
      </w:r>
      <w:r w:rsidR="00541538" w:rsidRPr="00EF7F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F7F2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Subtracts one value from another.</w:t>
      </w:r>
    </w:p>
    <w:p w14:paraId="26659BDB" w14:textId="77777777" w:rsidR="00541538" w:rsidRPr="00EF7F23" w:rsidRDefault="00000000" w:rsidP="00695C6D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7F23">
        <w:rPr>
          <w:rFonts w:ascii="Times New Roman" w:hAnsi="Times New Roman" w:cs="Times New Roman"/>
          <w:sz w:val="24"/>
          <w:szCs w:val="24"/>
        </w:rPr>
        <w:t>Multiplication (*)</w:t>
      </w:r>
      <w:r w:rsidR="00541538" w:rsidRPr="00EF7F23">
        <w:rPr>
          <w:rFonts w:ascii="Times New Roman" w:hAnsi="Times New Roman" w:cs="Times New Roman"/>
          <w:sz w:val="24"/>
          <w:szCs w:val="24"/>
        </w:rPr>
        <w:t>:</w:t>
      </w:r>
      <w:r w:rsidR="00541538" w:rsidRPr="00EF7F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F7F2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Multiplies two values.</w:t>
      </w:r>
    </w:p>
    <w:p w14:paraId="5F7EEF0B" w14:textId="77777777" w:rsidR="00541538" w:rsidRPr="00EF7F23" w:rsidRDefault="00000000" w:rsidP="00695C6D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EF7F23">
        <w:rPr>
          <w:rFonts w:ascii="Times New Roman" w:hAnsi="Times New Roman" w:cs="Times New Roman"/>
          <w:sz w:val="24"/>
          <w:szCs w:val="24"/>
        </w:rPr>
        <w:t>Division (/)</w:t>
      </w:r>
      <w:r w:rsidR="00541538" w:rsidRPr="00EF7F23">
        <w:rPr>
          <w:rFonts w:ascii="Times New Roman" w:hAnsi="Times New Roman" w:cs="Times New Roman"/>
          <w:sz w:val="24"/>
          <w:szCs w:val="24"/>
        </w:rPr>
        <w:t xml:space="preserve">: </w:t>
      </w:r>
      <w:r w:rsidRPr="00EF7F2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Divides one value by another. Beware of integer division in some DBs.</w:t>
      </w:r>
    </w:p>
    <w:p w14:paraId="3FF00037" w14:textId="7A41F7F6" w:rsidR="00C777AC" w:rsidRPr="00EF7F23" w:rsidRDefault="00000000" w:rsidP="00695C6D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EF7F23">
        <w:rPr>
          <w:rFonts w:ascii="Times New Roman" w:hAnsi="Times New Roman" w:cs="Times New Roman"/>
          <w:sz w:val="24"/>
          <w:szCs w:val="24"/>
        </w:rPr>
        <w:t>Modulus (%)</w:t>
      </w:r>
      <w:r w:rsidR="00541538" w:rsidRPr="00EF7F23">
        <w:rPr>
          <w:rFonts w:ascii="Times New Roman" w:hAnsi="Times New Roman" w:cs="Times New Roman"/>
          <w:sz w:val="24"/>
          <w:szCs w:val="24"/>
        </w:rPr>
        <w:t>:</w:t>
      </w:r>
      <w:r w:rsidR="00541538" w:rsidRPr="00EF7F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F7F2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Remainder of division </w:t>
      </w:r>
      <w:r w:rsidR="00541538" w:rsidRPr="00EF7F2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operation </w:t>
      </w:r>
      <w:r w:rsidRPr="00EF7F2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(e.g., bucketizing).</w:t>
      </w:r>
    </w:p>
    <w:p w14:paraId="6EEA9428" w14:textId="77777777" w:rsidR="00C777AC" w:rsidRPr="00EF7F23" w:rsidRDefault="00000000" w:rsidP="00E06D40">
      <w:pPr>
        <w:pStyle w:val="Heading1"/>
        <w:jc w:val="both"/>
        <w:rPr>
          <w:rFonts w:ascii="Times New Roman" w:hAnsi="Times New Roman" w:cs="Times New Roman"/>
          <w:sz w:val="26"/>
          <w:szCs w:val="26"/>
        </w:rPr>
      </w:pPr>
      <w:r w:rsidRPr="00EF7F23">
        <w:rPr>
          <w:rFonts w:ascii="Times New Roman" w:hAnsi="Times New Roman" w:cs="Times New Roman"/>
          <w:sz w:val="26"/>
          <w:szCs w:val="26"/>
        </w:rPr>
        <w:t>2. Comparison Operators</w:t>
      </w:r>
    </w:p>
    <w:p w14:paraId="3842A510" w14:textId="608D9484" w:rsidR="00C777AC" w:rsidRPr="00EF7F23" w:rsidRDefault="00000000" w:rsidP="00695C6D">
      <w:pPr>
        <w:jc w:val="both"/>
        <w:rPr>
          <w:rFonts w:ascii="Times New Roman" w:hAnsi="Times New Roman" w:cs="Times New Roman"/>
          <w:sz w:val="26"/>
          <w:szCs w:val="26"/>
        </w:rPr>
      </w:pPr>
      <w:r w:rsidRPr="00EF7F23">
        <w:rPr>
          <w:rFonts w:ascii="Times New Roman" w:hAnsi="Times New Roman" w:cs="Times New Roman"/>
          <w:sz w:val="26"/>
          <w:szCs w:val="26"/>
        </w:rPr>
        <w:t xml:space="preserve">Comparison operators filter rows or drive conditional logic. Results are </w:t>
      </w:r>
      <w:r w:rsidR="00541538" w:rsidRPr="00EF7F23">
        <w:rPr>
          <w:rFonts w:ascii="Times New Roman" w:hAnsi="Times New Roman" w:cs="Times New Roman"/>
          <w:sz w:val="26"/>
          <w:szCs w:val="26"/>
        </w:rPr>
        <w:t>Boolean</w:t>
      </w:r>
      <w:r w:rsidRPr="00EF7F23">
        <w:rPr>
          <w:rFonts w:ascii="Times New Roman" w:hAnsi="Times New Roman" w:cs="Times New Roman"/>
          <w:sz w:val="26"/>
          <w:szCs w:val="26"/>
        </w:rPr>
        <w:t xml:space="preserve"> (TRUE</w:t>
      </w:r>
      <w:r w:rsidR="00541538" w:rsidRPr="00EF7F23">
        <w:rPr>
          <w:rFonts w:ascii="Times New Roman" w:hAnsi="Times New Roman" w:cs="Times New Roman"/>
          <w:sz w:val="26"/>
          <w:szCs w:val="26"/>
        </w:rPr>
        <w:t xml:space="preserve"> </w:t>
      </w:r>
      <w:r w:rsidRPr="00EF7F23">
        <w:rPr>
          <w:rFonts w:ascii="Times New Roman" w:hAnsi="Times New Roman" w:cs="Times New Roman"/>
          <w:sz w:val="26"/>
          <w:szCs w:val="26"/>
        </w:rPr>
        <w:t>/</w:t>
      </w:r>
      <w:r w:rsidR="00541538" w:rsidRPr="00EF7F23">
        <w:rPr>
          <w:rFonts w:ascii="Times New Roman" w:hAnsi="Times New Roman" w:cs="Times New Roman"/>
          <w:sz w:val="26"/>
          <w:szCs w:val="26"/>
        </w:rPr>
        <w:t xml:space="preserve"> </w:t>
      </w:r>
      <w:r w:rsidRPr="00EF7F23">
        <w:rPr>
          <w:rFonts w:ascii="Times New Roman" w:hAnsi="Times New Roman" w:cs="Times New Roman"/>
          <w:sz w:val="26"/>
          <w:szCs w:val="26"/>
        </w:rPr>
        <w:t>FALSE</w:t>
      </w:r>
      <w:r w:rsidR="00541538" w:rsidRPr="00EF7F23">
        <w:rPr>
          <w:rFonts w:ascii="Times New Roman" w:hAnsi="Times New Roman" w:cs="Times New Roman"/>
          <w:sz w:val="26"/>
          <w:szCs w:val="26"/>
        </w:rPr>
        <w:t xml:space="preserve"> </w:t>
      </w:r>
      <w:r w:rsidRPr="00EF7F23">
        <w:rPr>
          <w:rFonts w:ascii="Times New Roman" w:hAnsi="Times New Roman" w:cs="Times New Roman"/>
          <w:sz w:val="26"/>
          <w:szCs w:val="26"/>
        </w:rPr>
        <w:t>/</w:t>
      </w:r>
      <w:r w:rsidR="00541538" w:rsidRPr="00EF7F23">
        <w:rPr>
          <w:rFonts w:ascii="Times New Roman" w:hAnsi="Times New Roman" w:cs="Times New Roman"/>
          <w:sz w:val="26"/>
          <w:szCs w:val="26"/>
        </w:rPr>
        <w:t xml:space="preserve"> </w:t>
      </w:r>
      <w:r w:rsidRPr="00EF7F23">
        <w:rPr>
          <w:rFonts w:ascii="Times New Roman" w:hAnsi="Times New Roman" w:cs="Times New Roman"/>
          <w:sz w:val="26"/>
          <w:szCs w:val="26"/>
        </w:rPr>
        <w:t>UNKNOWN for NULLs).</w:t>
      </w:r>
      <w:r w:rsidR="00541538" w:rsidRPr="00EF7F23">
        <w:rPr>
          <w:rFonts w:ascii="Times New Roman" w:hAnsi="Times New Roman" w:cs="Times New Roman"/>
          <w:sz w:val="26"/>
          <w:szCs w:val="26"/>
        </w:rPr>
        <w:t xml:space="preserve"> These operators typically appear in WHERE clause of an SQL Query.</w:t>
      </w:r>
    </w:p>
    <w:p w14:paraId="35969E0F" w14:textId="77777777" w:rsidR="00541538" w:rsidRPr="00EF7F23" w:rsidRDefault="00000000" w:rsidP="00695C6D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7F23">
        <w:rPr>
          <w:rFonts w:ascii="Times New Roman" w:hAnsi="Times New Roman" w:cs="Times New Roman"/>
          <w:sz w:val="24"/>
          <w:szCs w:val="24"/>
        </w:rPr>
        <w:t>Equal to (=)</w:t>
      </w:r>
      <w:r w:rsidR="00541538" w:rsidRPr="00EF7F23">
        <w:rPr>
          <w:rFonts w:ascii="Times New Roman" w:hAnsi="Times New Roman" w:cs="Times New Roman"/>
          <w:sz w:val="24"/>
          <w:szCs w:val="24"/>
        </w:rPr>
        <w:t xml:space="preserve">: </w:t>
      </w:r>
      <w:r w:rsidRPr="00EF7F2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Exact match </w:t>
      </w:r>
      <w:r w:rsidR="00541538" w:rsidRPr="00EF7F2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or if one value is equal to another.</w:t>
      </w:r>
    </w:p>
    <w:p w14:paraId="600531D2" w14:textId="77777777" w:rsidR="00541538" w:rsidRPr="00EF7F23" w:rsidRDefault="00000000" w:rsidP="00695C6D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7F23">
        <w:rPr>
          <w:rFonts w:ascii="Times New Roman" w:hAnsi="Times New Roman" w:cs="Times New Roman"/>
          <w:sz w:val="24"/>
          <w:szCs w:val="24"/>
        </w:rPr>
        <w:t xml:space="preserve">Not Equal </w:t>
      </w:r>
      <w:proofErr w:type="gramStart"/>
      <w:r w:rsidRPr="00EF7F23">
        <w:rPr>
          <w:rFonts w:ascii="Times New Roman" w:hAnsi="Times New Roman" w:cs="Times New Roman"/>
          <w:sz w:val="24"/>
          <w:szCs w:val="24"/>
        </w:rPr>
        <w:t>(!=</w:t>
      </w:r>
      <w:proofErr w:type="gramEnd"/>
      <w:r w:rsidRPr="00EF7F23">
        <w:rPr>
          <w:rFonts w:ascii="Times New Roman" w:hAnsi="Times New Roman" w:cs="Times New Roman"/>
          <w:sz w:val="24"/>
          <w:szCs w:val="24"/>
        </w:rPr>
        <w:t xml:space="preserve"> or &lt;</w:t>
      </w:r>
      <w:r w:rsidR="00541538" w:rsidRPr="00EF7F23">
        <w:rPr>
          <w:rFonts w:ascii="Times New Roman" w:hAnsi="Times New Roman" w:cs="Times New Roman"/>
          <w:sz w:val="24"/>
          <w:szCs w:val="24"/>
        </w:rPr>
        <w:t xml:space="preserve"> </w:t>
      </w:r>
      <w:r w:rsidRPr="00EF7F23">
        <w:rPr>
          <w:rFonts w:ascii="Times New Roman" w:hAnsi="Times New Roman" w:cs="Times New Roman"/>
          <w:sz w:val="24"/>
          <w:szCs w:val="24"/>
        </w:rPr>
        <w:t>&gt;)</w:t>
      </w:r>
      <w:r w:rsidR="00541538" w:rsidRPr="00EF7F23">
        <w:rPr>
          <w:rFonts w:ascii="Times New Roman" w:hAnsi="Times New Roman" w:cs="Times New Roman"/>
          <w:sz w:val="24"/>
          <w:szCs w:val="24"/>
        </w:rPr>
        <w:t xml:space="preserve">: </w:t>
      </w:r>
      <w:r w:rsidRPr="00EF7F2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Negation of equality.</w:t>
      </w:r>
      <w:r w:rsidRPr="00EF7F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487293B" w14:textId="0AD35409" w:rsidR="00541538" w:rsidRPr="00EF7F23" w:rsidRDefault="00000000" w:rsidP="00695C6D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7F23">
        <w:rPr>
          <w:rFonts w:ascii="Times New Roman" w:hAnsi="Times New Roman" w:cs="Times New Roman"/>
          <w:sz w:val="24"/>
          <w:szCs w:val="24"/>
        </w:rPr>
        <w:t>Greater Than (&gt;)</w:t>
      </w:r>
      <w:r w:rsidR="00541538" w:rsidRPr="00EF7F23">
        <w:rPr>
          <w:rFonts w:ascii="Times New Roman" w:hAnsi="Times New Roman" w:cs="Times New Roman"/>
          <w:sz w:val="24"/>
          <w:szCs w:val="24"/>
        </w:rPr>
        <w:t xml:space="preserve">: </w:t>
      </w:r>
      <w:r w:rsidRPr="00EF7F2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Strictly greater</w:t>
      </w:r>
      <w:r w:rsidR="00541538" w:rsidRPr="00EF7F2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than a Specified number</w:t>
      </w:r>
      <w:r w:rsidRPr="00EF7F2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p w14:paraId="3B355FDE" w14:textId="77777777" w:rsidR="00541538" w:rsidRPr="00EF7F23" w:rsidRDefault="00000000" w:rsidP="00695C6D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7F23">
        <w:rPr>
          <w:rFonts w:ascii="Times New Roman" w:hAnsi="Times New Roman" w:cs="Times New Roman"/>
          <w:sz w:val="24"/>
          <w:szCs w:val="24"/>
        </w:rPr>
        <w:t>Less Than (&lt;)</w:t>
      </w:r>
      <w:r w:rsidR="00541538" w:rsidRPr="00EF7F23">
        <w:rPr>
          <w:rFonts w:ascii="Times New Roman" w:hAnsi="Times New Roman" w:cs="Times New Roman"/>
          <w:sz w:val="24"/>
          <w:szCs w:val="24"/>
        </w:rPr>
        <w:t xml:space="preserve">: </w:t>
      </w:r>
      <w:r w:rsidRPr="00EF7F2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Strictly less</w:t>
      </w:r>
      <w:r w:rsidR="00541538" w:rsidRPr="00EF7F2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than a Specified number</w:t>
      </w:r>
      <w:r w:rsidRPr="00EF7F2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p w14:paraId="4122801F" w14:textId="31952963" w:rsidR="00541538" w:rsidRPr="00EF7F23" w:rsidRDefault="00000000" w:rsidP="00695C6D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EF7F23">
        <w:rPr>
          <w:rFonts w:ascii="Times New Roman" w:hAnsi="Times New Roman" w:cs="Times New Roman"/>
          <w:sz w:val="24"/>
          <w:szCs w:val="24"/>
        </w:rPr>
        <w:t>Greater Than or Equal (&gt;=)</w:t>
      </w:r>
      <w:r w:rsidR="00541538" w:rsidRPr="00EF7F23">
        <w:rPr>
          <w:rFonts w:ascii="Times New Roman" w:hAnsi="Times New Roman" w:cs="Times New Roman"/>
          <w:sz w:val="24"/>
          <w:szCs w:val="24"/>
        </w:rPr>
        <w:t xml:space="preserve">: </w:t>
      </w:r>
      <w:r w:rsidR="00541538" w:rsidRPr="00EF7F2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V</w:t>
      </w:r>
      <w:r w:rsidR="00541538" w:rsidRPr="00EF7F2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alues greater than or equal to a specified number.</w:t>
      </w:r>
    </w:p>
    <w:p w14:paraId="22C61DA8" w14:textId="634A5560" w:rsidR="00C777AC" w:rsidRPr="00EF7F23" w:rsidRDefault="00000000" w:rsidP="00695C6D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EF7F23">
        <w:rPr>
          <w:rFonts w:ascii="Times New Roman" w:hAnsi="Times New Roman" w:cs="Times New Roman"/>
          <w:sz w:val="24"/>
          <w:szCs w:val="24"/>
        </w:rPr>
        <w:t>Less Than or Equal (&lt;=)</w:t>
      </w:r>
      <w:r w:rsidR="00541538" w:rsidRPr="00EF7F23">
        <w:rPr>
          <w:rFonts w:ascii="Times New Roman" w:hAnsi="Times New Roman" w:cs="Times New Roman"/>
          <w:sz w:val="24"/>
          <w:szCs w:val="24"/>
        </w:rPr>
        <w:t>:</w:t>
      </w:r>
      <w:r w:rsidR="00541538" w:rsidRPr="00EF7F2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V</w:t>
      </w:r>
      <w:r w:rsidR="00541538" w:rsidRPr="00EF7F2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alues less than or equal to a specified number.</w:t>
      </w:r>
    </w:p>
    <w:p w14:paraId="428E0A92" w14:textId="77777777" w:rsidR="00541538" w:rsidRPr="00EF7F23" w:rsidRDefault="00541538" w:rsidP="00695C6D">
      <w:pPr>
        <w:jc w:val="both"/>
        <w:rPr>
          <w:rFonts w:ascii="Times New Roman" w:hAnsi="Times New Roman" w:cs="Times New Roman"/>
          <w:color w:val="00008B"/>
          <w:sz w:val="26"/>
          <w:szCs w:val="26"/>
        </w:rPr>
      </w:pPr>
    </w:p>
    <w:p w14:paraId="4FD5D10A" w14:textId="34BD04FD" w:rsidR="00C777AC" w:rsidRPr="00EF7F23" w:rsidRDefault="00000000" w:rsidP="00695C6D">
      <w:pPr>
        <w:jc w:val="both"/>
        <w:rPr>
          <w:rFonts w:ascii="Times New Roman" w:hAnsi="Times New Roman" w:cs="Times New Roman"/>
          <w:sz w:val="26"/>
          <w:szCs w:val="26"/>
        </w:rPr>
      </w:pPr>
      <w:r w:rsidRPr="00EF7F23">
        <w:rPr>
          <w:rFonts w:ascii="Times New Roman" w:hAnsi="Times New Roman" w:cs="Times New Roman"/>
          <w:b/>
          <w:sz w:val="26"/>
          <w:szCs w:val="26"/>
        </w:rPr>
        <w:t xml:space="preserve">Note: </w:t>
      </w:r>
      <w:r w:rsidRPr="00EF7F23">
        <w:rPr>
          <w:rFonts w:ascii="Times New Roman" w:hAnsi="Times New Roman" w:cs="Times New Roman"/>
          <w:sz w:val="26"/>
          <w:szCs w:val="26"/>
        </w:rPr>
        <w:t xml:space="preserve">When NULL participates in a comparison, the result is UNKNOWN and the </w:t>
      </w:r>
      <w:r w:rsidR="00541538" w:rsidRPr="00EF7F23">
        <w:rPr>
          <w:rFonts w:ascii="Times New Roman" w:hAnsi="Times New Roman" w:cs="Times New Roman"/>
          <w:sz w:val="26"/>
          <w:szCs w:val="26"/>
        </w:rPr>
        <w:t>R</w:t>
      </w:r>
      <w:r w:rsidRPr="00EF7F23">
        <w:rPr>
          <w:rFonts w:ascii="Times New Roman" w:hAnsi="Times New Roman" w:cs="Times New Roman"/>
          <w:sz w:val="26"/>
          <w:szCs w:val="26"/>
        </w:rPr>
        <w:t>ow is filtered out by WHERE. Use IS NULL/IS NOT NULL to test for NULL explicitly.</w:t>
      </w:r>
    </w:p>
    <w:p w14:paraId="58C14220" w14:textId="77777777" w:rsidR="00C777AC" w:rsidRPr="00EF7F23" w:rsidRDefault="00000000" w:rsidP="00E06D40">
      <w:pPr>
        <w:pStyle w:val="Heading1"/>
        <w:jc w:val="both"/>
        <w:rPr>
          <w:rFonts w:ascii="Times New Roman" w:hAnsi="Times New Roman" w:cs="Times New Roman"/>
          <w:sz w:val="26"/>
          <w:szCs w:val="26"/>
        </w:rPr>
      </w:pPr>
      <w:r w:rsidRPr="00EF7F23">
        <w:rPr>
          <w:rFonts w:ascii="Times New Roman" w:hAnsi="Times New Roman" w:cs="Times New Roman"/>
          <w:sz w:val="26"/>
          <w:szCs w:val="26"/>
        </w:rPr>
        <w:t>3. Logical Operators</w:t>
      </w:r>
    </w:p>
    <w:p w14:paraId="0B480CC1" w14:textId="7917B28C" w:rsidR="00212367" w:rsidRPr="00EF7F23" w:rsidRDefault="00212367" w:rsidP="00695C6D">
      <w:pPr>
        <w:pStyle w:val="Heading2"/>
        <w:jc w:val="both"/>
        <w:rPr>
          <w:rFonts w:ascii="Times New Roman" w:eastAsiaTheme="minorEastAsia" w:hAnsi="Times New Roman" w:cs="Times New Roman"/>
          <w:b w:val="0"/>
          <w:bCs w:val="0"/>
          <w:color w:val="auto"/>
        </w:rPr>
      </w:pPr>
      <w:r w:rsidRPr="00EF7F23">
        <w:rPr>
          <w:rFonts w:ascii="Times New Roman" w:eastAsiaTheme="minorEastAsia" w:hAnsi="Times New Roman" w:cs="Times New Roman"/>
          <w:b w:val="0"/>
          <w:bCs w:val="0"/>
          <w:color w:val="auto"/>
        </w:rPr>
        <w:t>It allows</w:t>
      </w:r>
      <w:r w:rsidRPr="00EF7F23">
        <w:rPr>
          <w:rFonts w:ascii="Times New Roman" w:eastAsiaTheme="minorEastAsia" w:hAnsi="Times New Roman" w:cs="Times New Roman"/>
          <w:b w:val="0"/>
          <w:bCs w:val="0"/>
          <w:color w:val="auto"/>
        </w:rPr>
        <w:t xml:space="preserve"> you to combine multiple conditions in a WHERE clause to filter data based on more complex criteria. These operators help in forming conditions that involve multiple criteria, determining whether a record meets one, several, or </w:t>
      </w:r>
      <w:r w:rsidRPr="00EF7F23">
        <w:rPr>
          <w:rFonts w:ascii="Times New Roman" w:eastAsiaTheme="minorEastAsia" w:hAnsi="Times New Roman" w:cs="Times New Roman"/>
          <w:b w:val="0"/>
          <w:bCs w:val="0"/>
          <w:color w:val="auto"/>
        </w:rPr>
        <w:t>all</w:t>
      </w:r>
      <w:r w:rsidRPr="00EF7F23">
        <w:rPr>
          <w:rFonts w:ascii="Times New Roman" w:eastAsiaTheme="minorEastAsia" w:hAnsi="Times New Roman" w:cs="Times New Roman"/>
          <w:b w:val="0"/>
          <w:bCs w:val="0"/>
          <w:color w:val="auto"/>
        </w:rPr>
        <w:t xml:space="preserve"> those criteria</w:t>
      </w:r>
    </w:p>
    <w:p w14:paraId="58DBEDF0" w14:textId="77777777" w:rsidR="00212367" w:rsidRPr="00EF7F23" w:rsidRDefault="00000000" w:rsidP="00695C6D">
      <w:pPr>
        <w:pStyle w:val="Heading2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7F23">
        <w:rPr>
          <w:rFonts w:ascii="Times New Roman" w:hAnsi="Times New Roman" w:cs="Times New Roman"/>
          <w:sz w:val="24"/>
          <w:szCs w:val="24"/>
        </w:rPr>
        <w:t>AND</w:t>
      </w:r>
      <w:r w:rsidR="00212367" w:rsidRPr="00EF7F23">
        <w:rPr>
          <w:rFonts w:ascii="Times New Roman" w:hAnsi="Times New Roman" w:cs="Times New Roman"/>
          <w:sz w:val="24"/>
          <w:szCs w:val="24"/>
        </w:rPr>
        <w:t xml:space="preserve">: </w:t>
      </w:r>
      <w:r w:rsidRPr="00EF7F2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TRUE only if all conditions are TRUE.</w:t>
      </w:r>
    </w:p>
    <w:p w14:paraId="3685C22D" w14:textId="77777777" w:rsidR="00212367" w:rsidRPr="00EF7F23" w:rsidRDefault="00000000" w:rsidP="00695C6D">
      <w:pPr>
        <w:pStyle w:val="Heading2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7F23">
        <w:rPr>
          <w:rFonts w:ascii="Times New Roman" w:hAnsi="Times New Roman" w:cs="Times New Roman"/>
          <w:sz w:val="24"/>
          <w:szCs w:val="24"/>
        </w:rPr>
        <w:t>OR</w:t>
      </w:r>
      <w:r w:rsidR="00212367" w:rsidRPr="00EF7F23">
        <w:rPr>
          <w:rFonts w:ascii="Times New Roman" w:hAnsi="Times New Roman" w:cs="Times New Roman"/>
          <w:sz w:val="24"/>
          <w:szCs w:val="24"/>
        </w:rPr>
        <w:t xml:space="preserve">: </w:t>
      </w:r>
      <w:r w:rsidRPr="00EF7F2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TRUE if any condition is TRUE.</w:t>
      </w:r>
    </w:p>
    <w:p w14:paraId="2F03E31C" w14:textId="64C10110" w:rsidR="00C777AC" w:rsidRPr="00EF7F23" w:rsidRDefault="00000000" w:rsidP="00695C6D">
      <w:pPr>
        <w:pStyle w:val="Heading2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7F23">
        <w:rPr>
          <w:rFonts w:ascii="Times New Roman" w:hAnsi="Times New Roman" w:cs="Times New Roman"/>
          <w:sz w:val="24"/>
          <w:szCs w:val="24"/>
        </w:rPr>
        <w:t>NOT</w:t>
      </w:r>
      <w:r w:rsidR="00212367" w:rsidRPr="00EF7F23">
        <w:rPr>
          <w:rFonts w:ascii="Times New Roman" w:hAnsi="Times New Roman" w:cs="Times New Roman"/>
          <w:sz w:val="24"/>
          <w:szCs w:val="24"/>
        </w:rPr>
        <w:t xml:space="preserve">: </w:t>
      </w:r>
      <w:r w:rsidR="00212367" w:rsidRPr="00EF7F2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Returns TRUE if the condition is </w:t>
      </w:r>
      <w:r w:rsidR="00212367" w:rsidRPr="00EF7F2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F</w:t>
      </w:r>
      <w:r w:rsidR="00212367" w:rsidRPr="00EF7F2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alse.</w:t>
      </w:r>
    </w:p>
    <w:p w14:paraId="0D0570B0" w14:textId="77777777" w:rsidR="00212367" w:rsidRPr="00EF7F23" w:rsidRDefault="00212367" w:rsidP="00212367">
      <w:pPr>
        <w:rPr>
          <w:rFonts w:ascii="Times New Roman" w:hAnsi="Times New Roman" w:cs="Times New Roman"/>
        </w:rPr>
      </w:pPr>
    </w:p>
    <w:p w14:paraId="102161B0" w14:textId="3D3D9F70" w:rsidR="00212367" w:rsidRPr="00EF7F23" w:rsidRDefault="00000000" w:rsidP="00695C6D">
      <w:pPr>
        <w:jc w:val="both"/>
        <w:rPr>
          <w:rFonts w:ascii="Times New Roman" w:hAnsi="Times New Roman" w:cs="Times New Roman"/>
          <w:sz w:val="26"/>
          <w:szCs w:val="26"/>
        </w:rPr>
      </w:pPr>
      <w:r w:rsidRPr="00EF7F23">
        <w:rPr>
          <w:rFonts w:ascii="Times New Roman" w:hAnsi="Times New Roman" w:cs="Times New Roman"/>
          <w:b/>
          <w:sz w:val="26"/>
          <w:szCs w:val="26"/>
        </w:rPr>
        <w:t xml:space="preserve">Note: </w:t>
      </w:r>
      <w:r w:rsidRPr="00EF7F23">
        <w:rPr>
          <w:rFonts w:ascii="Times New Roman" w:hAnsi="Times New Roman" w:cs="Times New Roman"/>
          <w:sz w:val="26"/>
          <w:szCs w:val="26"/>
        </w:rPr>
        <w:t>Precedence: NOT runs before AND, which runs before OR. Use parentheses to avoid ambiguity.</w:t>
      </w:r>
    </w:p>
    <w:p w14:paraId="16307172" w14:textId="77777777" w:rsidR="006237B2" w:rsidRDefault="006237B2" w:rsidP="00E06D40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</w:p>
    <w:p w14:paraId="10FA8F1B" w14:textId="62168D1D" w:rsidR="00212367" w:rsidRPr="00EF7F23" w:rsidRDefault="00000000" w:rsidP="00E06D40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r w:rsidRPr="00EF7F23">
        <w:rPr>
          <w:rFonts w:ascii="Times New Roman" w:hAnsi="Times New Roman" w:cs="Times New Roman"/>
        </w:rPr>
        <w:t>Logical Truth Table (simplified)</w:t>
      </w:r>
    </w:p>
    <w:p w14:paraId="189E9DD8" w14:textId="77777777" w:rsidR="00212367" w:rsidRPr="00EF7F23" w:rsidRDefault="00212367" w:rsidP="00E06D4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212367" w:rsidRPr="00EF7F23" w:rsidSect="00E06D40">
          <w:type w:val="continuous"/>
          <w:pgSz w:w="12240" w:h="15840"/>
          <w:pgMar w:top="851" w:right="1080" w:bottom="568" w:left="108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1418"/>
      </w:tblGrid>
      <w:tr w:rsidR="00C777AC" w:rsidRPr="00EF7F23" w14:paraId="3C8E4073" w14:textId="77777777" w:rsidTr="00E06D40">
        <w:trPr>
          <w:jc w:val="center"/>
        </w:trPr>
        <w:tc>
          <w:tcPr>
            <w:tcW w:w="1384" w:type="dxa"/>
          </w:tcPr>
          <w:p w14:paraId="213D5B6B" w14:textId="77777777" w:rsidR="00C777AC" w:rsidRPr="00EF7F23" w:rsidRDefault="00000000" w:rsidP="00E06D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418" w:type="dxa"/>
          </w:tcPr>
          <w:p w14:paraId="49E8DE9A" w14:textId="77777777" w:rsidR="00C777AC" w:rsidRPr="00EF7F23" w:rsidRDefault="00000000" w:rsidP="00E06D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417" w:type="dxa"/>
          </w:tcPr>
          <w:p w14:paraId="05B0A5C5" w14:textId="77777777" w:rsidR="00C777AC" w:rsidRPr="00EF7F23" w:rsidRDefault="00000000" w:rsidP="00E06D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AND B</w:t>
            </w:r>
          </w:p>
        </w:tc>
        <w:tc>
          <w:tcPr>
            <w:tcW w:w="1418" w:type="dxa"/>
          </w:tcPr>
          <w:p w14:paraId="64D438A7" w14:textId="77777777" w:rsidR="00C777AC" w:rsidRPr="00EF7F23" w:rsidRDefault="00000000" w:rsidP="00E06D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OR B</w:t>
            </w:r>
          </w:p>
        </w:tc>
      </w:tr>
      <w:tr w:rsidR="00C777AC" w:rsidRPr="00EF7F23" w14:paraId="43397170" w14:textId="77777777" w:rsidTr="00E06D40">
        <w:trPr>
          <w:jc w:val="center"/>
        </w:trPr>
        <w:tc>
          <w:tcPr>
            <w:tcW w:w="1384" w:type="dxa"/>
          </w:tcPr>
          <w:p w14:paraId="384B5731" w14:textId="77777777" w:rsidR="00C777AC" w:rsidRPr="00EF7F23" w:rsidRDefault="00000000" w:rsidP="00E06D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7F23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418" w:type="dxa"/>
          </w:tcPr>
          <w:p w14:paraId="3D5CBD5B" w14:textId="77777777" w:rsidR="00C777AC" w:rsidRPr="00EF7F23" w:rsidRDefault="00000000" w:rsidP="00E06D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7F23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417" w:type="dxa"/>
          </w:tcPr>
          <w:p w14:paraId="29D91BA2" w14:textId="77777777" w:rsidR="00C777AC" w:rsidRPr="00EF7F23" w:rsidRDefault="00000000" w:rsidP="00E06D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7F23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418" w:type="dxa"/>
          </w:tcPr>
          <w:p w14:paraId="0905EBF3" w14:textId="77777777" w:rsidR="00C777AC" w:rsidRPr="00EF7F23" w:rsidRDefault="00000000" w:rsidP="00E06D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7F23">
              <w:rPr>
                <w:rFonts w:ascii="Times New Roman" w:hAnsi="Times New Roman" w:cs="Times New Roman"/>
              </w:rPr>
              <w:t>TRUE</w:t>
            </w:r>
          </w:p>
        </w:tc>
      </w:tr>
      <w:tr w:rsidR="00C777AC" w:rsidRPr="00EF7F23" w14:paraId="690EB8CE" w14:textId="77777777" w:rsidTr="00E06D40">
        <w:trPr>
          <w:jc w:val="center"/>
        </w:trPr>
        <w:tc>
          <w:tcPr>
            <w:tcW w:w="1384" w:type="dxa"/>
          </w:tcPr>
          <w:p w14:paraId="0DC1BD51" w14:textId="77777777" w:rsidR="00C777AC" w:rsidRPr="00EF7F23" w:rsidRDefault="00000000" w:rsidP="00E06D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7F23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418" w:type="dxa"/>
          </w:tcPr>
          <w:p w14:paraId="5C8887EB" w14:textId="77777777" w:rsidR="00C777AC" w:rsidRPr="00EF7F23" w:rsidRDefault="00000000" w:rsidP="00E06D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7F23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417" w:type="dxa"/>
          </w:tcPr>
          <w:p w14:paraId="7CD324C0" w14:textId="77777777" w:rsidR="00C777AC" w:rsidRPr="00EF7F23" w:rsidRDefault="00000000" w:rsidP="00E06D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7F23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418" w:type="dxa"/>
          </w:tcPr>
          <w:p w14:paraId="4B35C68C" w14:textId="77777777" w:rsidR="00C777AC" w:rsidRPr="00EF7F23" w:rsidRDefault="00000000" w:rsidP="00E06D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7F23">
              <w:rPr>
                <w:rFonts w:ascii="Times New Roman" w:hAnsi="Times New Roman" w:cs="Times New Roman"/>
              </w:rPr>
              <w:t>TRUE</w:t>
            </w:r>
          </w:p>
        </w:tc>
      </w:tr>
      <w:tr w:rsidR="00C777AC" w:rsidRPr="00EF7F23" w14:paraId="593792F5" w14:textId="77777777" w:rsidTr="00E06D40">
        <w:trPr>
          <w:jc w:val="center"/>
        </w:trPr>
        <w:tc>
          <w:tcPr>
            <w:tcW w:w="1384" w:type="dxa"/>
          </w:tcPr>
          <w:p w14:paraId="74D4AFC4" w14:textId="77777777" w:rsidR="00C777AC" w:rsidRPr="00EF7F23" w:rsidRDefault="00000000" w:rsidP="00E06D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7F23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418" w:type="dxa"/>
          </w:tcPr>
          <w:p w14:paraId="1E67F8DA" w14:textId="77777777" w:rsidR="00C777AC" w:rsidRPr="00EF7F23" w:rsidRDefault="00000000" w:rsidP="00E06D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7F23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417" w:type="dxa"/>
          </w:tcPr>
          <w:p w14:paraId="15C28669" w14:textId="77777777" w:rsidR="00C777AC" w:rsidRPr="00EF7F23" w:rsidRDefault="00000000" w:rsidP="00E06D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7F23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418" w:type="dxa"/>
          </w:tcPr>
          <w:p w14:paraId="62AB1AFF" w14:textId="77777777" w:rsidR="00C777AC" w:rsidRPr="00EF7F23" w:rsidRDefault="00000000" w:rsidP="00E06D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7F23">
              <w:rPr>
                <w:rFonts w:ascii="Times New Roman" w:hAnsi="Times New Roman" w:cs="Times New Roman"/>
              </w:rPr>
              <w:t>TRUE</w:t>
            </w:r>
          </w:p>
        </w:tc>
      </w:tr>
      <w:tr w:rsidR="00C777AC" w:rsidRPr="00EF7F23" w14:paraId="1A5ED75F" w14:textId="77777777" w:rsidTr="00E06D40">
        <w:trPr>
          <w:jc w:val="center"/>
        </w:trPr>
        <w:tc>
          <w:tcPr>
            <w:tcW w:w="1384" w:type="dxa"/>
          </w:tcPr>
          <w:p w14:paraId="440DB78A" w14:textId="77777777" w:rsidR="00C777AC" w:rsidRPr="00EF7F23" w:rsidRDefault="00000000" w:rsidP="00E06D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7F23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418" w:type="dxa"/>
          </w:tcPr>
          <w:p w14:paraId="5D47109B" w14:textId="77777777" w:rsidR="00C777AC" w:rsidRPr="00EF7F23" w:rsidRDefault="00000000" w:rsidP="00E06D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7F23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417" w:type="dxa"/>
          </w:tcPr>
          <w:p w14:paraId="0A550498" w14:textId="77777777" w:rsidR="00C777AC" w:rsidRPr="00EF7F23" w:rsidRDefault="00000000" w:rsidP="00E06D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7F23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418" w:type="dxa"/>
          </w:tcPr>
          <w:p w14:paraId="7A9DFF7A" w14:textId="77777777" w:rsidR="00C777AC" w:rsidRPr="00EF7F23" w:rsidRDefault="00000000" w:rsidP="00E06D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7F23">
              <w:rPr>
                <w:rFonts w:ascii="Times New Roman" w:hAnsi="Times New Roman" w:cs="Times New Roman"/>
              </w:rPr>
              <w:t>FALSE</w:t>
            </w:r>
          </w:p>
        </w:tc>
      </w:tr>
    </w:tbl>
    <w:p w14:paraId="181A1FAB" w14:textId="77777777" w:rsidR="00212367" w:rsidRPr="00EF7F23" w:rsidRDefault="00212367" w:rsidP="00695C6D">
      <w:pPr>
        <w:pStyle w:val="Heading1"/>
        <w:jc w:val="both"/>
        <w:rPr>
          <w:rFonts w:ascii="Times New Roman" w:hAnsi="Times New Roman" w:cs="Times New Roman"/>
          <w:sz w:val="26"/>
          <w:szCs w:val="26"/>
        </w:rPr>
        <w:sectPr w:rsidR="00212367" w:rsidRPr="00EF7F23" w:rsidSect="00212367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4379084A" w14:textId="37CE5790" w:rsidR="00C777AC" w:rsidRPr="00EF7F23" w:rsidRDefault="00000000" w:rsidP="00695C6D">
      <w:pPr>
        <w:pStyle w:val="Heading1"/>
        <w:jc w:val="both"/>
        <w:rPr>
          <w:rFonts w:ascii="Times New Roman" w:hAnsi="Times New Roman" w:cs="Times New Roman"/>
          <w:sz w:val="26"/>
          <w:szCs w:val="26"/>
        </w:rPr>
      </w:pPr>
      <w:r w:rsidRPr="00EF7F23">
        <w:rPr>
          <w:rFonts w:ascii="Times New Roman" w:hAnsi="Times New Roman" w:cs="Times New Roman"/>
          <w:sz w:val="26"/>
          <w:szCs w:val="26"/>
        </w:rPr>
        <w:t>4. Set Operators</w:t>
      </w:r>
      <w:r w:rsidR="00E06D40" w:rsidRPr="00EF7F23">
        <w:rPr>
          <w:rFonts w:ascii="Times New Roman" w:hAnsi="Times New Roman" w:cs="Times New Roman"/>
          <w:sz w:val="26"/>
          <w:szCs w:val="26"/>
        </w:rPr>
        <w:t>:</w:t>
      </w:r>
    </w:p>
    <w:p w14:paraId="37544ECA" w14:textId="0CDFB587" w:rsidR="00E06D40" w:rsidRPr="00EF7F23" w:rsidRDefault="00000000" w:rsidP="00695C6D">
      <w:pPr>
        <w:jc w:val="both"/>
        <w:rPr>
          <w:rFonts w:ascii="Times New Roman" w:hAnsi="Times New Roman" w:cs="Times New Roman"/>
          <w:sz w:val="26"/>
          <w:szCs w:val="26"/>
        </w:rPr>
      </w:pPr>
      <w:r w:rsidRPr="00EF7F23">
        <w:rPr>
          <w:rFonts w:ascii="Times New Roman" w:hAnsi="Times New Roman" w:cs="Times New Roman"/>
          <w:sz w:val="26"/>
          <w:szCs w:val="26"/>
        </w:rPr>
        <w:t>Set operators combine result sets</w:t>
      </w:r>
      <w:r w:rsidR="00E06D40" w:rsidRPr="00EF7F23">
        <w:rPr>
          <w:rFonts w:ascii="Times New Roman" w:hAnsi="Times New Roman" w:cs="Times New Roman"/>
          <w:sz w:val="26"/>
          <w:szCs w:val="26"/>
        </w:rPr>
        <w:t xml:space="preserve"> of two or more SELECT queries</w:t>
      </w:r>
      <w:r w:rsidRPr="00EF7F2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53FE23E" w14:textId="0415EB6D" w:rsidR="00C777AC" w:rsidRPr="00EF7F23" w:rsidRDefault="00000000" w:rsidP="00695C6D">
      <w:pPr>
        <w:jc w:val="both"/>
        <w:rPr>
          <w:rFonts w:ascii="Times New Roman" w:hAnsi="Times New Roman" w:cs="Times New Roman"/>
          <w:sz w:val="26"/>
          <w:szCs w:val="26"/>
        </w:rPr>
      </w:pPr>
      <w:r w:rsidRPr="00EF7F23">
        <w:rPr>
          <w:rFonts w:ascii="Times New Roman" w:hAnsi="Times New Roman" w:cs="Times New Roman"/>
          <w:b/>
          <w:bCs/>
          <w:sz w:val="26"/>
          <w:szCs w:val="26"/>
        </w:rPr>
        <w:t>Requirements:</w:t>
      </w:r>
      <w:r w:rsidRPr="00EF7F23">
        <w:rPr>
          <w:rFonts w:ascii="Times New Roman" w:hAnsi="Times New Roman" w:cs="Times New Roman"/>
          <w:sz w:val="26"/>
          <w:szCs w:val="26"/>
        </w:rPr>
        <w:t xml:space="preserve"> </w:t>
      </w:r>
      <w:r w:rsidR="00E06D40" w:rsidRPr="00EF7F23">
        <w:rPr>
          <w:rFonts w:ascii="Times New Roman" w:hAnsi="Times New Roman" w:cs="Times New Roman"/>
          <w:sz w:val="26"/>
          <w:szCs w:val="26"/>
        </w:rPr>
        <w:t>S</w:t>
      </w:r>
      <w:r w:rsidRPr="00EF7F23">
        <w:rPr>
          <w:rFonts w:ascii="Times New Roman" w:hAnsi="Times New Roman" w:cs="Times New Roman"/>
          <w:sz w:val="26"/>
          <w:szCs w:val="26"/>
        </w:rPr>
        <w:t xml:space="preserve">ame </w:t>
      </w:r>
      <w:r w:rsidR="00E06D40" w:rsidRPr="00EF7F23">
        <w:rPr>
          <w:rFonts w:ascii="Times New Roman" w:hAnsi="Times New Roman" w:cs="Times New Roman"/>
          <w:sz w:val="26"/>
          <w:szCs w:val="26"/>
        </w:rPr>
        <w:t>N</w:t>
      </w:r>
      <w:r w:rsidRPr="00EF7F23">
        <w:rPr>
          <w:rFonts w:ascii="Times New Roman" w:hAnsi="Times New Roman" w:cs="Times New Roman"/>
          <w:sz w:val="26"/>
          <w:szCs w:val="26"/>
        </w:rPr>
        <w:t xml:space="preserve">umber of </w:t>
      </w:r>
      <w:r w:rsidR="00E06D40" w:rsidRPr="00EF7F23">
        <w:rPr>
          <w:rFonts w:ascii="Times New Roman" w:hAnsi="Times New Roman" w:cs="Times New Roman"/>
          <w:sz w:val="26"/>
          <w:szCs w:val="26"/>
        </w:rPr>
        <w:t>C</w:t>
      </w:r>
      <w:r w:rsidRPr="00EF7F23">
        <w:rPr>
          <w:rFonts w:ascii="Times New Roman" w:hAnsi="Times New Roman" w:cs="Times New Roman"/>
          <w:sz w:val="26"/>
          <w:szCs w:val="26"/>
        </w:rPr>
        <w:t>olumns</w:t>
      </w:r>
      <w:r w:rsidR="00E06D40" w:rsidRPr="00EF7F23">
        <w:rPr>
          <w:rFonts w:ascii="Times New Roman" w:hAnsi="Times New Roman" w:cs="Times New Roman"/>
          <w:sz w:val="26"/>
          <w:szCs w:val="26"/>
        </w:rPr>
        <w:t xml:space="preserve"> + C</w:t>
      </w:r>
      <w:r w:rsidRPr="00EF7F23">
        <w:rPr>
          <w:rFonts w:ascii="Times New Roman" w:hAnsi="Times New Roman" w:cs="Times New Roman"/>
          <w:sz w:val="26"/>
          <w:szCs w:val="26"/>
        </w:rPr>
        <w:t>ompatible data types</w:t>
      </w:r>
      <w:r w:rsidR="00E06D40" w:rsidRPr="00EF7F23">
        <w:rPr>
          <w:rFonts w:ascii="Times New Roman" w:hAnsi="Times New Roman" w:cs="Times New Roman"/>
          <w:sz w:val="26"/>
          <w:szCs w:val="26"/>
        </w:rPr>
        <w:t xml:space="preserve"> + C</w:t>
      </w:r>
      <w:r w:rsidRPr="00EF7F23">
        <w:rPr>
          <w:rFonts w:ascii="Times New Roman" w:hAnsi="Times New Roman" w:cs="Times New Roman"/>
          <w:sz w:val="26"/>
          <w:szCs w:val="26"/>
        </w:rPr>
        <w:t>olumn order.</w:t>
      </w:r>
    </w:p>
    <w:p w14:paraId="380D6A90" w14:textId="77777777" w:rsidR="00E06D40" w:rsidRPr="00EF7F23" w:rsidRDefault="00000000" w:rsidP="00695C6D">
      <w:pPr>
        <w:pStyle w:val="Heading2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7F23">
        <w:rPr>
          <w:rFonts w:ascii="Times New Roman" w:hAnsi="Times New Roman" w:cs="Times New Roman"/>
          <w:sz w:val="24"/>
          <w:szCs w:val="24"/>
        </w:rPr>
        <w:t>UNION</w:t>
      </w:r>
      <w:r w:rsidR="00E06D40" w:rsidRPr="00EF7F23">
        <w:rPr>
          <w:rFonts w:ascii="Times New Roman" w:hAnsi="Times New Roman" w:cs="Times New Roman"/>
          <w:sz w:val="24"/>
          <w:szCs w:val="24"/>
        </w:rPr>
        <w:t xml:space="preserve">: </w:t>
      </w:r>
      <w:r w:rsidR="00E06D40" w:rsidRPr="00EF7F2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Combines the result sets of two or more queries and removes duplicates.</w:t>
      </w:r>
    </w:p>
    <w:p w14:paraId="1113A9ED" w14:textId="77777777" w:rsidR="00E06D40" w:rsidRPr="00EF7F23" w:rsidRDefault="00000000" w:rsidP="00695C6D">
      <w:pPr>
        <w:pStyle w:val="Heading2"/>
        <w:numPr>
          <w:ilvl w:val="0"/>
          <w:numId w:val="15"/>
        </w:numPr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F7F23">
        <w:rPr>
          <w:rFonts w:ascii="Times New Roman" w:hAnsi="Times New Roman" w:cs="Times New Roman"/>
          <w:sz w:val="24"/>
          <w:szCs w:val="24"/>
        </w:rPr>
        <w:t>UNION ALL</w:t>
      </w:r>
      <w:r w:rsidR="00E06D40" w:rsidRPr="00EF7F23">
        <w:rPr>
          <w:rFonts w:ascii="Times New Roman" w:hAnsi="Times New Roman" w:cs="Times New Roman"/>
          <w:sz w:val="24"/>
          <w:szCs w:val="24"/>
        </w:rPr>
        <w:t xml:space="preserve">: </w:t>
      </w:r>
      <w:r w:rsidR="00E06D40" w:rsidRPr="00EF7F2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Combines the result sets of two or more queries w</w:t>
      </w:r>
      <w:r w:rsidR="00E06D40" w:rsidRPr="00EF7F2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/o</w:t>
      </w:r>
      <w:r w:rsidR="00E06D40" w:rsidRPr="00EF7F2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removing duplicates.</w:t>
      </w:r>
    </w:p>
    <w:p w14:paraId="41397AE3" w14:textId="77777777" w:rsidR="00E06D40" w:rsidRPr="00EF7F23" w:rsidRDefault="00000000" w:rsidP="00695C6D">
      <w:pPr>
        <w:pStyle w:val="Heading2"/>
        <w:numPr>
          <w:ilvl w:val="0"/>
          <w:numId w:val="15"/>
        </w:numPr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F7F23">
        <w:rPr>
          <w:rFonts w:ascii="Times New Roman" w:hAnsi="Times New Roman" w:cs="Times New Roman"/>
          <w:sz w:val="24"/>
          <w:szCs w:val="24"/>
        </w:rPr>
        <w:t>INTERSECT</w:t>
      </w:r>
      <w:r w:rsidR="00E06D40" w:rsidRPr="00EF7F23">
        <w:rPr>
          <w:rFonts w:ascii="Times New Roman" w:hAnsi="Times New Roman" w:cs="Times New Roman"/>
          <w:sz w:val="24"/>
          <w:szCs w:val="24"/>
        </w:rPr>
        <w:t xml:space="preserve">: </w:t>
      </w:r>
      <w:r w:rsidR="00E06D40" w:rsidRPr="00EF7F2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Returns only the rows that are common between the two result sets.</w:t>
      </w:r>
    </w:p>
    <w:p w14:paraId="5AB830DE" w14:textId="5A10F5C8" w:rsidR="00E06D40" w:rsidRPr="00EF7F23" w:rsidRDefault="00000000" w:rsidP="00695C6D">
      <w:pPr>
        <w:pStyle w:val="Heading2"/>
        <w:numPr>
          <w:ilvl w:val="0"/>
          <w:numId w:val="15"/>
        </w:numPr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F7F23">
        <w:rPr>
          <w:rFonts w:ascii="Times New Roman" w:hAnsi="Times New Roman" w:cs="Times New Roman"/>
          <w:sz w:val="24"/>
          <w:szCs w:val="24"/>
        </w:rPr>
        <w:t>EXCEPT</w:t>
      </w:r>
      <w:r w:rsidR="00E06D40" w:rsidRPr="00EF7F23">
        <w:rPr>
          <w:rFonts w:ascii="Times New Roman" w:hAnsi="Times New Roman" w:cs="Times New Roman"/>
          <w:sz w:val="24"/>
          <w:szCs w:val="24"/>
        </w:rPr>
        <w:t xml:space="preserve">: </w:t>
      </w:r>
      <w:r w:rsidR="00E06D40" w:rsidRPr="00EF7F2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Returns the rows from the first query that are not present in second query.</w:t>
      </w:r>
    </w:p>
    <w:p w14:paraId="1251FC03" w14:textId="77777777" w:rsidR="00C777AC" w:rsidRPr="00EF7F23" w:rsidRDefault="00000000" w:rsidP="00695C6D">
      <w:pPr>
        <w:pStyle w:val="Heading1"/>
        <w:jc w:val="both"/>
        <w:rPr>
          <w:rFonts w:ascii="Times New Roman" w:hAnsi="Times New Roman" w:cs="Times New Roman"/>
          <w:sz w:val="26"/>
          <w:szCs w:val="26"/>
        </w:rPr>
      </w:pPr>
      <w:r w:rsidRPr="00EF7F23">
        <w:rPr>
          <w:rFonts w:ascii="Times New Roman" w:hAnsi="Times New Roman" w:cs="Times New Roman"/>
          <w:sz w:val="26"/>
          <w:szCs w:val="26"/>
        </w:rPr>
        <w:t>5. Other Operators</w:t>
      </w:r>
    </w:p>
    <w:p w14:paraId="4EA4EC36" w14:textId="77777777" w:rsidR="00E06D40" w:rsidRPr="00EF7F23" w:rsidRDefault="00000000" w:rsidP="00695C6D">
      <w:pPr>
        <w:pStyle w:val="Heading2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7F23">
        <w:rPr>
          <w:rFonts w:ascii="Times New Roman" w:hAnsi="Times New Roman" w:cs="Times New Roman"/>
          <w:sz w:val="24"/>
          <w:szCs w:val="24"/>
        </w:rPr>
        <w:t>IN</w:t>
      </w:r>
      <w:r w:rsidR="00E06D40" w:rsidRPr="00EF7F23">
        <w:rPr>
          <w:rFonts w:ascii="Times New Roman" w:hAnsi="Times New Roman" w:cs="Times New Roman"/>
          <w:sz w:val="24"/>
          <w:szCs w:val="24"/>
        </w:rPr>
        <w:t xml:space="preserve">: </w:t>
      </w:r>
      <w:r w:rsidR="00E06D40" w:rsidRPr="00EF7F2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</w:t>
      </w:r>
      <w:r w:rsidR="00E06D40" w:rsidRPr="00EF7F2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llows you to specify multiple values in a WHERE clause.</w:t>
      </w:r>
      <w:r w:rsidR="00E06D40" w:rsidRPr="00EF7F2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Pr="00EF7F2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Shorthand for multiple OR comparisons.</w:t>
      </w:r>
    </w:p>
    <w:p w14:paraId="0C46967B" w14:textId="77777777" w:rsidR="00967E35" w:rsidRPr="00EF7F23" w:rsidRDefault="00000000" w:rsidP="00695C6D">
      <w:pPr>
        <w:pStyle w:val="Heading2"/>
        <w:numPr>
          <w:ilvl w:val="0"/>
          <w:numId w:val="16"/>
        </w:numPr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F7F23">
        <w:rPr>
          <w:rFonts w:ascii="Times New Roman" w:hAnsi="Times New Roman" w:cs="Times New Roman"/>
          <w:sz w:val="24"/>
          <w:szCs w:val="24"/>
        </w:rPr>
        <w:t>BETWEEN (inclusive)</w:t>
      </w:r>
      <w:r w:rsidR="00E06D40" w:rsidRPr="00EF7F23">
        <w:rPr>
          <w:rFonts w:ascii="Times New Roman" w:hAnsi="Times New Roman" w:cs="Times New Roman"/>
          <w:sz w:val="24"/>
          <w:szCs w:val="24"/>
        </w:rPr>
        <w:t xml:space="preserve">: </w:t>
      </w:r>
      <w:r w:rsidRPr="00EF7F2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Selects values within a </w:t>
      </w:r>
      <w:r w:rsidR="00967E35" w:rsidRPr="00EF7F2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specified </w:t>
      </w:r>
      <w:r w:rsidRPr="00EF7F2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range.</w:t>
      </w:r>
    </w:p>
    <w:p w14:paraId="32CE388F" w14:textId="77777777" w:rsidR="00EF7F23" w:rsidRPr="00EF7F23" w:rsidRDefault="00000000" w:rsidP="00695C6D">
      <w:pPr>
        <w:pStyle w:val="Heading2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7F23">
        <w:rPr>
          <w:rFonts w:ascii="Times New Roman" w:hAnsi="Times New Roman" w:cs="Times New Roman"/>
          <w:sz w:val="24"/>
          <w:szCs w:val="24"/>
        </w:rPr>
        <w:t>LIKE</w:t>
      </w:r>
      <w:r w:rsidR="00EF7F23" w:rsidRPr="00EF7F23">
        <w:rPr>
          <w:rFonts w:ascii="Times New Roman" w:hAnsi="Times New Roman" w:cs="Times New Roman"/>
          <w:sz w:val="24"/>
          <w:szCs w:val="24"/>
        </w:rPr>
        <w:t xml:space="preserve">: </w:t>
      </w:r>
      <w:r w:rsidRPr="00EF7F2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Pattern matching </w:t>
      </w:r>
      <w:r w:rsidR="00EF7F23" w:rsidRPr="00EF7F2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in strings. Used with Wildcard characters (% and _)</w:t>
      </w:r>
      <w:r w:rsidRPr="00EF7F2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.</w:t>
      </w:r>
    </w:p>
    <w:p w14:paraId="0574E87E" w14:textId="77777777" w:rsidR="00EF7F23" w:rsidRPr="00EF7F23" w:rsidRDefault="00EF7F23" w:rsidP="00EF7F23">
      <w:pPr>
        <w:ind w:left="360" w:firstLine="720"/>
        <w:rPr>
          <w:rFonts w:ascii="Times New Roman" w:hAnsi="Times New Roman" w:cs="Times New Roman"/>
          <w:sz w:val="2"/>
          <w:szCs w:val="2"/>
          <w:lang w:val="en-IN"/>
        </w:rPr>
      </w:pPr>
    </w:p>
    <w:p w14:paraId="086EBD68" w14:textId="76E334FE" w:rsidR="00EF7F23" w:rsidRPr="00EF7F23" w:rsidRDefault="00EF7F23" w:rsidP="00EF7F2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F7F23">
        <w:rPr>
          <w:rFonts w:ascii="Times New Roman" w:hAnsi="Times New Roman" w:cs="Times New Roman"/>
          <w:b/>
          <w:bCs/>
          <w:sz w:val="24"/>
          <w:szCs w:val="24"/>
          <w:lang w:val="en-IN"/>
        </w:rPr>
        <w:t>Wildcards:</w:t>
      </w:r>
    </w:p>
    <w:p w14:paraId="3D6449B5" w14:textId="347F0850" w:rsidR="00EF7F23" w:rsidRPr="00EF7F23" w:rsidRDefault="00EF7F23" w:rsidP="00EF7F23">
      <w:pPr>
        <w:pStyle w:val="ListParagraph"/>
        <w:numPr>
          <w:ilvl w:val="0"/>
          <w:numId w:val="18"/>
        </w:numPr>
        <w:ind w:left="1800"/>
        <w:rPr>
          <w:rFonts w:ascii="Times New Roman" w:hAnsi="Times New Roman" w:cs="Times New Roman"/>
          <w:sz w:val="24"/>
          <w:szCs w:val="24"/>
          <w:lang w:val="en-IN"/>
        </w:rPr>
      </w:pPr>
      <w:r w:rsidRPr="00EF7F23">
        <w:rPr>
          <w:rFonts w:ascii="Times New Roman" w:hAnsi="Times New Roman" w:cs="Times New Roman"/>
          <w:sz w:val="24"/>
          <w:szCs w:val="24"/>
          <w:lang w:val="en-IN"/>
        </w:rPr>
        <w:t>%: Represents zero or more characters.</w:t>
      </w:r>
    </w:p>
    <w:p w14:paraId="4B6C77ED" w14:textId="15DD9DB3" w:rsidR="00EF7F23" w:rsidRPr="00EF7F23" w:rsidRDefault="00EF7F23" w:rsidP="00EF7F23">
      <w:pPr>
        <w:pStyle w:val="ListParagraph"/>
        <w:numPr>
          <w:ilvl w:val="0"/>
          <w:numId w:val="18"/>
        </w:numPr>
        <w:ind w:left="1800"/>
        <w:rPr>
          <w:rFonts w:ascii="Times New Roman" w:hAnsi="Times New Roman" w:cs="Times New Roman"/>
          <w:sz w:val="24"/>
          <w:szCs w:val="24"/>
          <w:lang w:val="en-IN"/>
        </w:rPr>
      </w:pPr>
      <w:r w:rsidRPr="00EF7F23">
        <w:rPr>
          <w:rFonts w:ascii="Times New Roman" w:hAnsi="Times New Roman" w:cs="Times New Roman"/>
          <w:sz w:val="24"/>
          <w:szCs w:val="24"/>
          <w:lang w:val="en-IN"/>
        </w:rPr>
        <w:t>_:</w:t>
      </w:r>
      <w:r w:rsidRPr="00EF7F23">
        <w:rPr>
          <w:rFonts w:ascii="Times New Roman" w:hAnsi="Times New Roman" w:cs="Times New Roman"/>
          <w:sz w:val="24"/>
          <w:szCs w:val="24"/>
          <w:lang w:val="en-IN"/>
        </w:rPr>
        <w:t xml:space="preserve"> Represents a single character.</w:t>
      </w:r>
    </w:p>
    <w:p w14:paraId="199675DD" w14:textId="1A7924E7" w:rsidR="00C777AC" w:rsidRPr="00EF7F23" w:rsidRDefault="00000000" w:rsidP="00695C6D">
      <w:pPr>
        <w:pStyle w:val="Heading2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7F23">
        <w:rPr>
          <w:rFonts w:ascii="Times New Roman" w:hAnsi="Times New Roman" w:cs="Times New Roman"/>
          <w:sz w:val="24"/>
          <w:szCs w:val="24"/>
        </w:rPr>
        <w:t>IS NULL / IS NOT NULL</w:t>
      </w:r>
      <w:r w:rsidR="00EF7F23" w:rsidRPr="00EF7F23">
        <w:rPr>
          <w:rFonts w:ascii="Times New Roman" w:hAnsi="Times New Roman" w:cs="Times New Roman"/>
          <w:sz w:val="24"/>
          <w:szCs w:val="24"/>
        </w:rPr>
        <w:t xml:space="preserve">: </w:t>
      </w:r>
      <w:r w:rsidRPr="00EF7F2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Tests for NULL explicitly.</w:t>
      </w:r>
    </w:p>
    <w:p w14:paraId="0F712557" w14:textId="76B4171D" w:rsidR="00C777AC" w:rsidRPr="00EF7F23" w:rsidRDefault="00000000" w:rsidP="00695C6D">
      <w:pPr>
        <w:pStyle w:val="Heading1"/>
        <w:jc w:val="both"/>
        <w:rPr>
          <w:rFonts w:ascii="Times New Roman" w:hAnsi="Times New Roman" w:cs="Times New Roman"/>
          <w:sz w:val="26"/>
          <w:szCs w:val="26"/>
        </w:rPr>
      </w:pPr>
      <w:r w:rsidRPr="00EF7F23">
        <w:rPr>
          <w:rFonts w:ascii="Times New Roman" w:hAnsi="Times New Roman" w:cs="Times New Roman"/>
          <w:sz w:val="26"/>
          <w:szCs w:val="26"/>
        </w:rPr>
        <w:t>6. String Operators &amp; Functions</w:t>
      </w:r>
      <w:r w:rsidR="00EF7F23">
        <w:rPr>
          <w:rFonts w:ascii="Times New Roman" w:hAnsi="Times New Roman" w:cs="Times New Roman"/>
          <w:sz w:val="26"/>
          <w:szCs w:val="26"/>
        </w:rPr>
        <w:t>:</w:t>
      </w:r>
    </w:p>
    <w:p w14:paraId="02B22984" w14:textId="77777777" w:rsidR="00C777AC" w:rsidRPr="00EF7F23" w:rsidRDefault="00000000" w:rsidP="00695C6D">
      <w:pPr>
        <w:jc w:val="both"/>
        <w:rPr>
          <w:rFonts w:ascii="Times New Roman" w:hAnsi="Times New Roman" w:cs="Times New Roman"/>
          <w:sz w:val="26"/>
          <w:szCs w:val="26"/>
        </w:rPr>
      </w:pPr>
      <w:r w:rsidRPr="00EF7F23">
        <w:rPr>
          <w:rFonts w:ascii="Times New Roman" w:hAnsi="Times New Roman" w:cs="Times New Roman"/>
          <w:sz w:val="26"/>
          <w:szCs w:val="26"/>
        </w:rPr>
        <w:t>Manipulate text for formatting, searching, or constructing labels.</w:t>
      </w:r>
    </w:p>
    <w:p w14:paraId="1737BECD" w14:textId="77777777" w:rsidR="00EF7F23" w:rsidRPr="00EF6240" w:rsidRDefault="00000000" w:rsidP="00695C6D">
      <w:pPr>
        <w:pStyle w:val="Heading2"/>
        <w:numPr>
          <w:ilvl w:val="0"/>
          <w:numId w:val="16"/>
        </w:numPr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F6240">
        <w:rPr>
          <w:rFonts w:ascii="Times New Roman" w:hAnsi="Times New Roman" w:cs="Times New Roman"/>
          <w:sz w:val="24"/>
          <w:szCs w:val="24"/>
        </w:rPr>
        <w:lastRenderedPageBreak/>
        <w:t>Concatenation</w:t>
      </w:r>
      <w:r w:rsidR="00EF7F23" w:rsidRPr="00EF6240">
        <w:rPr>
          <w:rFonts w:ascii="Times New Roman" w:hAnsi="Times New Roman" w:cs="Times New Roman"/>
          <w:sz w:val="24"/>
          <w:szCs w:val="24"/>
        </w:rPr>
        <w:t xml:space="preserve"> (</w:t>
      </w:r>
      <w:r w:rsidRPr="00EF6240">
        <w:rPr>
          <w:rFonts w:ascii="Times New Roman" w:hAnsi="Times New Roman" w:cs="Times New Roman"/>
          <w:sz w:val="24"/>
          <w:szCs w:val="24"/>
        </w:rPr>
        <w:t>'||'</w:t>
      </w:r>
      <w:r w:rsidR="00EF7F23" w:rsidRPr="00EF6240">
        <w:rPr>
          <w:rFonts w:ascii="Times New Roman" w:hAnsi="Times New Roman" w:cs="Times New Roman"/>
          <w:sz w:val="24"/>
          <w:szCs w:val="24"/>
        </w:rPr>
        <w:t xml:space="preserve">): </w:t>
      </w:r>
      <w:r w:rsidR="00EF7F23" w:rsidRPr="00EF624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Concatenates two or more strings together.</w:t>
      </w:r>
    </w:p>
    <w:p w14:paraId="513C83A0" w14:textId="77777777" w:rsidR="00EF7F23" w:rsidRPr="00EF6240" w:rsidRDefault="00000000" w:rsidP="00695C6D">
      <w:pPr>
        <w:pStyle w:val="Heading2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6240">
        <w:rPr>
          <w:rFonts w:ascii="Times New Roman" w:hAnsi="Times New Roman" w:cs="Times New Roman"/>
          <w:sz w:val="24"/>
          <w:szCs w:val="24"/>
        </w:rPr>
        <w:t>UPPER / LOWER</w:t>
      </w:r>
      <w:r w:rsidR="00EF7F23" w:rsidRPr="00EF6240">
        <w:rPr>
          <w:rFonts w:ascii="Times New Roman" w:hAnsi="Times New Roman" w:cs="Times New Roman"/>
          <w:sz w:val="24"/>
          <w:szCs w:val="24"/>
        </w:rPr>
        <w:t xml:space="preserve">: </w:t>
      </w:r>
      <w:r w:rsidRPr="00EF624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Case conversion.</w:t>
      </w:r>
    </w:p>
    <w:p w14:paraId="010FB87C" w14:textId="77777777" w:rsidR="00EF7F23" w:rsidRPr="00EF6240" w:rsidRDefault="00000000" w:rsidP="00695C6D">
      <w:pPr>
        <w:pStyle w:val="Heading2"/>
        <w:numPr>
          <w:ilvl w:val="0"/>
          <w:numId w:val="16"/>
        </w:numPr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F6240">
        <w:rPr>
          <w:rFonts w:ascii="Times New Roman" w:hAnsi="Times New Roman" w:cs="Times New Roman"/>
          <w:sz w:val="24"/>
          <w:szCs w:val="24"/>
        </w:rPr>
        <w:t>SUBSTRING</w:t>
      </w:r>
      <w:r w:rsidR="00EF7F23" w:rsidRPr="00EF6240">
        <w:rPr>
          <w:rFonts w:ascii="Times New Roman" w:hAnsi="Times New Roman" w:cs="Times New Roman"/>
          <w:sz w:val="24"/>
          <w:szCs w:val="24"/>
        </w:rPr>
        <w:t xml:space="preserve">: </w:t>
      </w:r>
      <w:r w:rsidRPr="00EF624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Extract </w:t>
      </w:r>
      <w:r w:rsidR="00EF7F23" w:rsidRPr="00EF624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a </w:t>
      </w:r>
      <w:r w:rsidRPr="00EF624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</w:t>
      </w:r>
      <w:r w:rsidR="00EF7F23" w:rsidRPr="00EF624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ortion</w:t>
      </w:r>
      <w:r w:rsidRPr="00EF624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of a string.</w:t>
      </w:r>
    </w:p>
    <w:p w14:paraId="2552AA43" w14:textId="7774B010" w:rsidR="00C777AC" w:rsidRPr="00EF6240" w:rsidRDefault="00000000" w:rsidP="00695C6D">
      <w:pPr>
        <w:pStyle w:val="Heading2"/>
        <w:numPr>
          <w:ilvl w:val="0"/>
          <w:numId w:val="16"/>
        </w:numPr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F6240">
        <w:rPr>
          <w:rFonts w:ascii="Times New Roman" w:hAnsi="Times New Roman" w:cs="Times New Roman"/>
          <w:sz w:val="24"/>
          <w:szCs w:val="24"/>
        </w:rPr>
        <w:t>TRIM / LTRIM / RTRIM</w:t>
      </w:r>
      <w:r w:rsidR="00EF6240" w:rsidRPr="00EF6240">
        <w:rPr>
          <w:rFonts w:ascii="Times New Roman" w:hAnsi="Times New Roman" w:cs="Times New Roman"/>
          <w:sz w:val="24"/>
          <w:szCs w:val="24"/>
        </w:rPr>
        <w:t xml:space="preserve">: </w:t>
      </w:r>
      <w:r w:rsidRPr="00EF624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Remove spaces or characters.</w:t>
      </w:r>
    </w:p>
    <w:p w14:paraId="01C5F9FC" w14:textId="596C0431" w:rsidR="00C777AC" w:rsidRPr="00EF7F23" w:rsidRDefault="00000000" w:rsidP="00695C6D">
      <w:pPr>
        <w:pStyle w:val="Heading1"/>
        <w:jc w:val="both"/>
        <w:rPr>
          <w:rFonts w:ascii="Times New Roman" w:hAnsi="Times New Roman" w:cs="Times New Roman"/>
          <w:sz w:val="26"/>
          <w:szCs w:val="26"/>
        </w:rPr>
      </w:pPr>
      <w:r w:rsidRPr="00EF7F23">
        <w:rPr>
          <w:rFonts w:ascii="Times New Roman" w:hAnsi="Times New Roman" w:cs="Times New Roman"/>
          <w:sz w:val="26"/>
          <w:szCs w:val="26"/>
        </w:rPr>
        <w:t xml:space="preserve">7. Pattern Matching </w:t>
      </w:r>
      <w:r w:rsidR="00EF6240">
        <w:rPr>
          <w:rFonts w:ascii="Times New Roman" w:hAnsi="Times New Roman" w:cs="Times New Roman"/>
          <w:sz w:val="26"/>
          <w:szCs w:val="26"/>
        </w:rPr>
        <w:t xml:space="preserve">Operators </w:t>
      </w:r>
      <w:r w:rsidRPr="00EF7F23">
        <w:rPr>
          <w:rFonts w:ascii="Times New Roman" w:hAnsi="Times New Roman" w:cs="Times New Roman"/>
          <w:sz w:val="26"/>
          <w:szCs w:val="26"/>
        </w:rPr>
        <w:t>– Advanced</w:t>
      </w:r>
    </w:p>
    <w:p w14:paraId="2313E954" w14:textId="739C8EB2" w:rsidR="00C777AC" w:rsidRPr="00EF7F23" w:rsidRDefault="00000000" w:rsidP="00695C6D">
      <w:pPr>
        <w:jc w:val="both"/>
        <w:rPr>
          <w:rFonts w:ascii="Times New Roman" w:hAnsi="Times New Roman" w:cs="Times New Roman"/>
          <w:sz w:val="26"/>
          <w:szCs w:val="26"/>
        </w:rPr>
      </w:pPr>
      <w:r w:rsidRPr="00EF7F23">
        <w:rPr>
          <w:rFonts w:ascii="Times New Roman" w:hAnsi="Times New Roman" w:cs="Times New Roman"/>
          <w:sz w:val="26"/>
          <w:szCs w:val="26"/>
        </w:rPr>
        <w:t>Power techniques for flexible matching</w:t>
      </w:r>
      <w:r w:rsidR="00EF6240">
        <w:rPr>
          <w:rFonts w:ascii="Times New Roman" w:hAnsi="Times New Roman" w:cs="Times New Roman"/>
          <w:sz w:val="26"/>
          <w:szCs w:val="26"/>
        </w:rPr>
        <w:t xml:space="preserve"> within strings</w:t>
      </w:r>
      <w:r w:rsidRPr="00EF7F23">
        <w:rPr>
          <w:rFonts w:ascii="Times New Roman" w:hAnsi="Times New Roman" w:cs="Times New Roman"/>
          <w:sz w:val="26"/>
          <w:szCs w:val="26"/>
        </w:rPr>
        <w:t>.</w:t>
      </w:r>
      <w:r w:rsidR="00EF6240">
        <w:rPr>
          <w:rFonts w:ascii="Times New Roman" w:hAnsi="Times New Roman" w:cs="Times New Roman"/>
          <w:sz w:val="26"/>
          <w:szCs w:val="26"/>
        </w:rPr>
        <w:t xml:space="preserve"> Advanced form of LIKE operators.</w:t>
      </w:r>
    </w:p>
    <w:p w14:paraId="29374C84" w14:textId="19291F44" w:rsidR="00EF6240" w:rsidRDefault="00EF6240" w:rsidP="00695C6D">
      <w:pPr>
        <w:pStyle w:val="Heading2"/>
        <w:jc w:val="both"/>
        <w:rPr>
          <w:rFonts w:ascii="Times New Roman" w:hAnsi="Times New Roman" w:cs="Times New Roman"/>
        </w:rPr>
      </w:pPr>
      <w:r w:rsidRPr="00EF6240">
        <w:rPr>
          <w:rFonts w:ascii="Times New Roman" w:hAnsi="Times New Roman" w:cs="Times New Roman"/>
        </w:rPr>
        <w:t>Examples:</w:t>
      </w:r>
    </w:p>
    <w:p w14:paraId="4DEAF882" w14:textId="70F95CC9" w:rsidR="00C777AC" w:rsidRPr="006237B2" w:rsidRDefault="00EF6240" w:rsidP="00695C6D">
      <w:pPr>
        <w:pStyle w:val="Heading2"/>
        <w:jc w:val="both"/>
        <w:rPr>
          <w:rFonts w:ascii="Times New Roman" w:hAnsi="Times New Roman" w:cs="Times New Roman"/>
          <w:color w:val="auto"/>
          <w:lang w:val="en-IN"/>
        </w:rPr>
      </w:pPr>
      <w:r w:rsidRPr="006237B2">
        <w:rPr>
          <w:rFonts w:ascii="Times New Roman" w:hAnsi="Times New Roman" w:cs="Times New Roman"/>
          <w:color w:val="auto"/>
        </w:rPr>
        <w:t xml:space="preserve">Q1: </w:t>
      </w:r>
      <w:r w:rsidRPr="006237B2">
        <w:rPr>
          <w:rFonts w:ascii="Times New Roman" w:hAnsi="Times New Roman" w:cs="Times New Roman"/>
          <w:color w:val="auto"/>
          <w:lang w:val="en-IN"/>
        </w:rPr>
        <w:t>Find users whose Name starts with any vowel</w:t>
      </w:r>
      <w:r w:rsidRPr="006237B2">
        <w:rPr>
          <w:rFonts w:ascii="Times New Roman" w:hAnsi="Times New Roman" w:cs="Times New Roman"/>
          <w:color w:val="auto"/>
          <w:lang w:val="en-IN"/>
        </w:rPr>
        <w:t>?</w:t>
      </w:r>
    </w:p>
    <w:p w14:paraId="67989C3E" w14:textId="77777777" w:rsidR="00EF6240" w:rsidRPr="00EF6240" w:rsidRDefault="00EF6240" w:rsidP="00EF6240">
      <w:pPr>
        <w:rPr>
          <w:sz w:val="2"/>
          <w:szCs w:val="2"/>
          <w:lang w:val="en-IN"/>
        </w:rPr>
      </w:pP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10296"/>
      </w:tblGrid>
      <w:tr w:rsidR="00EF6240" w:rsidRPr="00EF6240" w14:paraId="14BF1113" w14:textId="77777777" w:rsidTr="00EF6240">
        <w:trPr>
          <w:trHeight w:val="449"/>
        </w:trPr>
        <w:tc>
          <w:tcPr>
            <w:tcW w:w="10296" w:type="dxa"/>
            <w:shd w:val="clear" w:color="auto" w:fill="262626" w:themeFill="text1" w:themeFillTint="D9"/>
          </w:tcPr>
          <w:p w14:paraId="71CB0656" w14:textId="375E4E4F" w:rsidR="00EF6240" w:rsidRPr="00EF6240" w:rsidRDefault="00EF6240" w:rsidP="00EF624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5886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FB58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*</w:t>
            </w:r>
            <w:r w:rsidRPr="00FB5886">
              <w:rPr>
                <w:rFonts w:ascii="Times New Roman" w:hAnsi="Times New Roman" w:cs="Times New Roman"/>
                <w:color w:val="00008B"/>
                <w:sz w:val="24"/>
                <w:szCs w:val="24"/>
              </w:rPr>
              <w:t xml:space="preserve"> </w:t>
            </w:r>
            <w:r w:rsidRPr="00FB5886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FB58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dataset</w:t>
            </w:r>
            <w:r w:rsidRPr="00FB5886">
              <w:rPr>
                <w:rFonts w:ascii="Times New Roman" w:hAnsi="Times New Roman" w:cs="Times New Roman"/>
                <w:color w:val="00008B"/>
                <w:sz w:val="24"/>
                <w:szCs w:val="24"/>
              </w:rPr>
              <w:t xml:space="preserve"> </w:t>
            </w:r>
            <w:r w:rsidRPr="00FB5886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>WHERE Name LIKE</w:t>
            </w:r>
            <w:r w:rsidRPr="00FB5886">
              <w:rPr>
                <w:rFonts w:ascii="Times New Roman" w:hAnsi="Times New Roman" w:cs="Times New Roman"/>
                <w:color w:val="00008B"/>
                <w:sz w:val="24"/>
                <w:szCs w:val="24"/>
              </w:rPr>
              <w:t xml:space="preserve"> </w:t>
            </w:r>
            <w:r w:rsidRPr="00FB588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'[AEIOUaeiou]%'</w:t>
            </w:r>
            <w:r w:rsidRPr="00FB5886">
              <w:rPr>
                <w:rFonts w:ascii="Times New Roman" w:hAnsi="Times New Roman" w:cs="Times New Roman"/>
                <w:color w:val="00008B"/>
                <w:sz w:val="24"/>
                <w:szCs w:val="24"/>
              </w:rPr>
              <w:t>;</w:t>
            </w:r>
          </w:p>
        </w:tc>
      </w:tr>
    </w:tbl>
    <w:p w14:paraId="5020461D" w14:textId="77777777" w:rsidR="00EF6240" w:rsidRPr="00EF6240" w:rsidRDefault="00EF6240" w:rsidP="00EF6240">
      <w:pPr>
        <w:rPr>
          <w:lang w:val="en-IN"/>
        </w:rPr>
      </w:pPr>
    </w:p>
    <w:p w14:paraId="5C771317" w14:textId="529A7F23" w:rsidR="00EF6240" w:rsidRPr="006237B2" w:rsidRDefault="00EF6240" w:rsidP="00EF6240">
      <w:pPr>
        <w:pStyle w:val="Heading2"/>
        <w:jc w:val="both"/>
        <w:rPr>
          <w:rFonts w:ascii="Times New Roman" w:hAnsi="Times New Roman" w:cs="Times New Roman"/>
          <w:color w:val="auto"/>
          <w:lang w:val="en-IN"/>
        </w:rPr>
      </w:pPr>
      <w:r w:rsidRPr="006237B2">
        <w:rPr>
          <w:rFonts w:ascii="Times New Roman" w:hAnsi="Times New Roman" w:cs="Times New Roman"/>
          <w:color w:val="auto"/>
        </w:rPr>
        <w:t xml:space="preserve">Q2: </w:t>
      </w:r>
      <w:r w:rsidRPr="006237B2">
        <w:rPr>
          <w:rFonts w:ascii="Times New Roman" w:hAnsi="Times New Roman" w:cs="Times New Roman"/>
          <w:color w:val="auto"/>
          <w:lang w:val="en-IN"/>
        </w:rPr>
        <w:t>Find users whose Name does not start with a vowel</w:t>
      </w:r>
      <w:r w:rsidRPr="006237B2">
        <w:rPr>
          <w:rFonts w:ascii="Times New Roman" w:hAnsi="Times New Roman" w:cs="Times New Roman"/>
          <w:color w:val="auto"/>
          <w:lang w:val="en-IN"/>
        </w:rPr>
        <w:t>?</w:t>
      </w:r>
    </w:p>
    <w:p w14:paraId="09DA8B2A" w14:textId="77777777" w:rsidR="00EF6240" w:rsidRPr="00EF6240" w:rsidRDefault="00EF6240" w:rsidP="00EF6240">
      <w:pPr>
        <w:rPr>
          <w:sz w:val="2"/>
          <w:szCs w:val="2"/>
          <w:lang w:val="en-IN"/>
        </w:rPr>
      </w:pP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10296"/>
      </w:tblGrid>
      <w:tr w:rsidR="00EF6240" w14:paraId="3CF0EE2A" w14:textId="77777777" w:rsidTr="00EF6240">
        <w:trPr>
          <w:trHeight w:val="566"/>
        </w:trPr>
        <w:tc>
          <w:tcPr>
            <w:tcW w:w="10296" w:type="dxa"/>
            <w:shd w:val="clear" w:color="auto" w:fill="262626" w:themeFill="text1" w:themeFillTint="D9"/>
          </w:tcPr>
          <w:p w14:paraId="4BDB73A9" w14:textId="63BD9A68" w:rsidR="00EF6240" w:rsidRPr="00FB5886" w:rsidRDefault="00EF6240" w:rsidP="00EF6240">
            <w:pPr>
              <w:pStyle w:val="Heading2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FB5886">
              <w:rPr>
                <w:rFonts w:ascii="Times New Roman" w:hAnsi="Times New Roman" w:cs="Times New Roman"/>
                <w:b w:val="0"/>
                <w:bCs w:val="0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FB58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* </w:t>
            </w:r>
            <w:r w:rsidRPr="00FB5886">
              <w:rPr>
                <w:rFonts w:ascii="Times New Roman" w:hAnsi="Times New Roman" w:cs="Times New Roman"/>
                <w:b w:val="0"/>
                <w:bCs w:val="0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FB58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dataset </w:t>
            </w:r>
            <w:r w:rsidRPr="00FB5886">
              <w:rPr>
                <w:rFonts w:ascii="Times New Roman" w:hAnsi="Times New Roman" w:cs="Times New Roman"/>
                <w:b w:val="0"/>
                <w:bCs w:val="0"/>
                <w:color w:val="E36C0A" w:themeColor="accent6" w:themeShade="BF"/>
                <w:sz w:val="24"/>
                <w:szCs w:val="24"/>
              </w:rPr>
              <w:t>WHERE Name LIKE</w:t>
            </w:r>
            <w:r w:rsidRPr="00FB5886">
              <w:rPr>
                <w:rFonts w:ascii="Times New Roman" w:hAnsi="Times New Roman" w:cs="Times New Roman"/>
                <w:b w:val="0"/>
                <w:bCs w:val="0"/>
                <w:color w:val="00B050"/>
                <w:sz w:val="24"/>
                <w:szCs w:val="24"/>
              </w:rPr>
              <w:t xml:space="preserve"> '[^</w:t>
            </w:r>
            <w:proofErr w:type="gramStart"/>
            <w:r w:rsidRPr="00FB5886">
              <w:rPr>
                <w:rFonts w:ascii="Times New Roman" w:hAnsi="Times New Roman" w:cs="Times New Roman"/>
                <w:b w:val="0"/>
                <w:bCs w:val="0"/>
                <w:color w:val="00B050"/>
                <w:sz w:val="24"/>
                <w:szCs w:val="24"/>
              </w:rPr>
              <w:t>AEIOUaeiou]%</w:t>
            </w:r>
            <w:proofErr w:type="gramEnd"/>
            <w:r w:rsidRPr="00FB5886">
              <w:rPr>
                <w:rFonts w:ascii="Times New Roman" w:hAnsi="Times New Roman" w:cs="Times New Roman"/>
                <w:b w:val="0"/>
                <w:bCs w:val="0"/>
                <w:color w:val="00B050"/>
                <w:sz w:val="24"/>
                <w:szCs w:val="24"/>
              </w:rPr>
              <w:t>'</w:t>
            </w:r>
            <w:r w:rsidRPr="00FB58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;</w:t>
            </w:r>
          </w:p>
        </w:tc>
      </w:tr>
    </w:tbl>
    <w:p w14:paraId="4FC8178F" w14:textId="5D1B62E8" w:rsidR="00EF6240" w:rsidRPr="00EF6240" w:rsidRDefault="00EF6240" w:rsidP="00EF6240">
      <w:pPr>
        <w:pStyle w:val="Heading2"/>
        <w:jc w:val="both"/>
        <w:rPr>
          <w:rFonts w:ascii="Times New Roman" w:hAnsi="Times New Roman" w:cs="Times New Roman"/>
          <w:b w:val="0"/>
          <w:bCs w:val="0"/>
          <w:color w:val="auto"/>
        </w:rPr>
      </w:pPr>
      <w:r w:rsidRPr="00EF6240">
        <w:rPr>
          <w:rFonts w:ascii="Times New Roman" w:hAnsi="Times New Roman" w:cs="Times New Roman"/>
          <w:color w:val="auto"/>
        </w:rPr>
        <w:t>Note:</w:t>
      </w:r>
      <w:r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EF6240">
        <w:rPr>
          <w:rFonts w:ascii="Times New Roman" w:hAnsi="Times New Roman" w:cs="Times New Roman"/>
          <w:b w:val="0"/>
          <w:bCs w:val="0"/>
          <w:color w:val="auto"/>
        </w:rPr>
        <w:t>The ^ inside the brackets negates the pattern, meaning it will match any string that does not start with a vowel.</w:t>
      </w:r>
    </w:p>
    <w:p w14:paraId="7A6322B9" w14:textId="7EAE50EB" w:rsidR="00C777AC" w:rsidRPr="00EF7F23" w:rsidRDefault="00000000" w:rsidP="00695C6D">
      <w:pPr>
        <w:pStyle w:val="Heading1"/>
        <w:jc w:val="both"/>
        <w:rPr>
          <w:rFonts w:ascii="Times New Roman" w:hAnsi="Times New Roman" w:cs="Times New Roman"/>
          <w:sz w:val="26"/>
          <w:szCs w:val="26"/>
        </w:rPr>
      </w:pPr>
      <w:r w:rsidRPr="00EF7F23">
        <w:rPr>
          <w:rFonts w:ascii="Times New Roman" w:hAnsi="Times New Roman" w:cs="Times New Roman"/>
          <w:sz w:val="26"/>
          <w:szCs w:val="26"/>
        </w:rPr>
        <w:t>8. EXISTS Operator</w:t>
      </w:r>
      <w:r w:rsidR="00EF6240">
        <w:rPr>
          <w:rFonts w:ascii="Times New Roman" w:hAnsi="Times New Roman" w:cs="Times New Roman"/>
          <w:sz w:val="26"/>
          <w:szCs w:val="26"/>
        </w:rPr>
        <w:t>:</w:t>
      </w:r>
    </w:p>
    <w:p w14:paraId="4838034D" w14:textId="77777777" w:rsidR="00C777AC" w:rsidRDefault="00000000" w:rsidP="00695C6D">
      <w:pPr>
        <w:jc w:val="both"/>
        <w:rPr>
          <w:rFonts w:ascii="Times New Roman" w:hAnsi="Times New Roman" w:cs="Times New Roman"/>
          <w:sz w:val="26"/>
          <w:szCs w:val="26"/>
        </w:rPr>
      </w:pPr>
      <w:r w:rsidRPr="00EF7F23">
        <w:rPr>
          <w:rFonts w:ascii="Times New Roman" w:hAnsi="Times New Roman" w:cs="Times New Roman"/>
          <w:sz w:val="26"/>
          <w:szCs w:val="26"/>
        </w:rPr>
        <w:t>EXISTS returns TRUE if the subquery returns at least one row. Efficient for membership/existence checks.</w:t>
      </w:r>
    </w:p>
    <w:p w14:paraId="7B396A18" w14:textId="64194039" w:rsidR="00EF6240" w:rsidRPr="006237B2" w:rsidRDefault="00EF6240" w:rsidP="00695C6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237B2">
        <w:rPr>
          <w:rFonts w:ascii="Times New Roman" w:hAnsi="Times New Roman" w:cs="Times New Roman"/>
          <w:b/>
          <w:bCs/>
          <w:sz w:val="26"/>
          <w:szCs w:val="26"/>
        </w:rPr>
        <w:t>Q1: Check if a User exist from Delhi?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10296"/>
      </w:tblGrid>
      <w:tr w:rsidR="00EF6240" w:rsidRPr="00EF6240" w14:paraId="70EDAF07" w14:textId="77777777" w:rsidTr="00EF6240">
        <w:trPr>
          <w:trHeight w:val="722"/>
        </w:trPr>
        <w:tc>
          <w:tcPr>
            <w:tcW w:w="10296" w:type="dxa"/>
            <w:shd w:val="clear" w:color="auto" w:fill="262626" w:themeFill="text1" w:themeFillTint="D9"/>
          </w:tcPr>
          <w:p w14:paraId="61D97420" w14:textId="1B027F27" w:rsidR="00EF6240" w:rsidRPr="00EF6240" w:rsidRDefault="00EF6240" w:rsidP="00EF624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6240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EF6240"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EF6240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EF6240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</w:p>
          <w:p w14:paraId="706F17B7" w14:textId="3E6AB3C3" w:rsidR="00EF6240" w:rsidRPr="00EF6240" w:rsidRDefault="00EF6240" w:rsidP="00EF624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6240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WHERE EXISTS </w:t>
            </w:r>
            <w:r w:rsidRPr="00EF62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F6240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EF6240">
              <w:rPr>
                <w:rFonts w:ascii="Times New Roman" w:hAnsi="Times New Roman" w:cs="Times New Roman"/>
                <w:color w:val="EE0000"/>
                <w:sz w:val="24"/>
                <w:szCs w:val="24"/>
              </w:rPr>
              <w:t>1</w:t>
            </w:r>
            <w:r w:rsidRPr="00EF62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6240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EF6240">
              <w:rPr>
                <w:rFonts w:ascii="Times New Roman" w:hAnsi="Times New Roman" w:cs="Times New Roman"/>
                <w:sz w:val="24"/>
                <w:szCs w:val="24"/>
              </w:rPr>
              <w:t xml:space="preserve">dataset </w:t>
            </w:r>
            <w:r w:rsidRPr="00EF6240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proofErr w:type="gramStart"/>
            <w:r w:rsidRPr="00EF6240">
              <w:rPr>
                <w:rFonts w:ascii="Times New Roman" w:hAnsi="Times New Roman" w:cs="Times New Roman"/>
                <w:sz w:val="24"/>
                <w:szCs w:val="24"/>
              </w:rPr>
              <w:t>s.City</w:t>
            </w:r>
            <w:proofErr w:type="gramEnd"/>
            <w:r w:rsidRPr="00EF624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EF624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'Delhi'</w:t>
            </w:r>
            <w:r w:rsidRPr="00EF624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14:paraId="1C5F0EB0" w14:textId="77777777" w:rsidR="00EF6240" w:rsidRPr="00EF6240" w:rsidRDefault="00EF6240" w:rsidP="00695C6D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5B6460D2" w14:textId="77777777" w:rsidR="00C777AC" w:rsidRPr="00EF7F23" w:rsidRDefault="00000000" w:rsidP="00695C6D">
      <w:pPr>
        <w:jc w:val="both"/>
        <w:rPr>
          <w:rFonts w:ascii="Times New Roman" w:hAnsi="Times New Roman" w:cs="Times New Roman"/>
          <w:sz w:val="26"/>
          <w:szCs w:val="26"/>
        </w:rPr>
      </w:pPr>
      <w:r w:rsidRPr="00EF7F23">
        <w:rPr>
          <w:rFonts w:ascii="Times New Roman" w:hAnsi="Times New Roman" w:cs="Times New Roman"/>
          <w:b/>
          <w:sz w:val="26"/>
          <w:szCs w:val="26"/>
        </w:rPr>
        <w:t xml:space="preserve">Note: </w:t>
      </w:r>
      <w:r w:rsidRPr="00EF7F23">
        <w:rPr>
          <w:rFonts w:ascii="Times New Roman" w:hAnsi="Times New Roman" w:cs="Times New Roman"/>
          <w:sz w:val="26"/>
          <w:szCs w:val="26"/>
        </w:rPr>
        <w:t>EXISTS stops scanning as soon as it finds one matching row, which can be faster than IN for correlated checks.</w:t>
      </w:r>
    </w:p>
    <w:p w14:paraId="34E3490F" w14:textId="77777777" w:rsidR="00C777AC" w:rsidRPr="00EF7F23" w:rsidRDefault="00000000" w:rsidP="00695C6D">
      <w:pPr>
        <w:pStyle w:val="Heading1"/>
        <w:jc w:val="both"/>
        <w:rPr>
          <w:rFonts w:ascii="Times New Roman" w:hAnsi="Times New Roman" w:cs="Times New Roman"/>
          <w:sz w:val="26"/>
          <w:szCs w:val="26"/>
        </w:rPr>
      </w:pPr>
      <w:r w:rsidRPr="00EF7F23">
        <w:rPr>
          <w:rFonts w:ascii="Times New Roman" w:hAnsi="Times New Roman" w:cs="Times New Roman"/>
          <w:sz w:val="26"/>
          <w:szCs w:val="26"/>
        </w:rPr>
        <w:t>9. Query Solving (Practice)</w:t>
      </w:r>
    </w:p>
    <w:p w14:paraId="4F58D3B8" w14:textId="595DAE48" w:rsidR="00FB5886" w:rsidRPr="00027C5D" w:rsidRDefault="00FB5886" w:rsidP="00FB5886">
      <w:pPr>
        <w:pStyle w:val="Heading2"/>
        <w:jc w:val="both"/>
        <w:rPr>
          <w:rFonts w:ascii="Times New Roman" w:hAnsi="Times New Roman" w:cs="Times New Roman"/>
          <w:color w:val="auto"/>
          <w:lang w:val="en-IN"/>
        </w:rPr>
      </w:pPr>
      <w:r w:rsidRPr="00027C5D">
        <w:rPr>
          <w:rFonts w:ascii="Times New Roman" w:hAnsi="Times New Roman" w:cs="Times New Roman"/>
          <w:color w:val="auto"/>
        </w:rPr>
        <w:t>Q</w:t>
      </w:r>
      <w:r w:rsidR="00000000" w:rsidRPr="00027C5D">
        <w:rPr>
          <w:rFonts w:ascii="Times New Roman" w:hAnsi="Times New Roman" w:cs="Times New Roman"/>
          <w:color w:val="auto"/>
        </w:rPr>
        <w:t xml:space="preserve">1) </w:t>
      </w:r>
      <w:r w:rsidRPr="00027C5D">
        <w:rPr>
          <w:rFonts w:ascii="Times New Roman" w:hAnsi="Times New Roman" w:cs="Times New Roman"/>
          <w:color w:val="auto"/>
        </w:rPr>
        <w:t>F</w:t>
      </w:r>
      <w:r w:rsidRPr="00027C5D">
        <w:rPr>
          <w:rFonts w:ascii="Times New Roman" w:hAnsi="Times New Roman" w:cs="Times New Roman"/>
          <w:color w:val="auto"/>
          <w:lang w:val="en-IN"/>
        </w:rPr>
        <w:t>ind</w:t>
      </w:r>
      <w:r w:rsidRPr="00027C5D">
        <w:rPr>
          <w:rFonts w:ascii="Times New Roman" w:hAnsi="Times New Roman" w:cs="Times New Roman"/>
          <w:color w:val="auto"/>
          <w:lang w:val="en-IN"/>
        </w:rPr>
        <w:t xml:space="preserve"> the total salary of users who are from Delhi, Mumbai, or Chennai</w:t>
      </w:r>
      <w:r w:rsidRPr="00027C5D">
        <w:rPr>
          <w:rFonts w:ascii="Times New Roman" w:hAnsi="Times New Roman" w:cs="Times New Roman"/>
          <w:color w:val="auto"/>
          <w:lang w:val="en-IN"/>
        </w:rPr>
        <w:t>?</w:t>
      </w:r>
    </w:p>
    <w:p w14:paraId="26F6A551" w14:textId="77777777" w:rsidR="00FB5886" w:rsidRPr="00FB5886" w:rsidRDefault="00FB5886" w:rsidP="00FB5886">
      <w:pPr>
        <w:rPr>
          <w:sz w:val="2"/>
          <w:szCs w:val="2"/>
          <w:lang w:val="en-IN"/>
        </w:rPr>
      </w:pP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10296"/>
      </w:tblGrid>
      <w:tr w:rsidR="00FB5886" w:rsidRPr="00FB5886" w14:paraId="129D238F" w14:textId="77777777" w:rsidTr="00027C5D">
        <w:trPr>
          <w:trHeight w:val="983"/>
        </w:trPr>
        <w:tc>
          <w:tcPr>
            <w:tcW w:w="10296" w:type="dxa"/>
            <w:shd w:val="clear" w:color="auto" w:fill="262626" w:themeFill="text1" w:themeFillTint="D9"/>
          </w:tcPr>
          <w:p w14:paraId="1043C304" w14:textId="3B86CAB5" w:rsidR="00FB5886" w:rsidRPr="00FB5886" w:rsidRDefault="00FB5886" w:rsidP="00FB5886">
            <w:pPr>
              <w:pStyle w:val="Heading2"/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B5886">
              <w:rPr>
                <w:rFonts w:ascii="Times New Roman" w:hAnsi="Times New Roman" w:cs="Times New Roman"/>
                <w:b w:val="0"/>
                <w:bCs w:val="0"/>
                <w:color w:val="E36C0A" w:themeColor="accent6" w:themeShade="BF"/>
                <w:sz w:val="24"/>
                <w:szCs w:val="24"/>
              </w:rPr>
              <w:lastRenderedPageBreak/>
              <w:t>SELECT</w:t>
            </w:r>
            <w:r w:rsidRPr="00FB5886">
              <w:rPr>
                <w:rFonts w:ascii="Times New Roman" w:hAnsi="Times New Roman" w:cs="Times New Roman"/>
                <w:b w:val="0"/>
                <w:bCs w:val="0"/>
                <w:color w:val="E36C0A" w:themeColor="accent6" w:themeShade="BF"/>
                <w:sz w:val="24"/>
                <w:szCs w:val="24"/>
              </w:rPr>
              <w:t xml:space="preserve"> </w:t>
            </w:r>
            <w:r w:rsidRPr="00FB5886">
              <w:rPr>
                <w:rFonts w:ascii="Times New Roman" w:hAnsi="Times New Roman" w:cs="Times New Roman"/>
                <w:b w:val="0"/>
                <w:bCs w:val="0"/>
                <w:color w:val="E36C0A" w:themeColor="accent6" w:themeShade="BF"/>
                <w:sz w:val="24"/>
                <w:szCs w:val="24"/>
              </w:rPr>
              <w:t>SUM</w:t>
            </w:r>
            <w:r w:rsidRPr="00FB58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(Salary) </w:t>
            </w:r>
            <w:r w:rsidRPr="00FB5886">
              <w:rPr>
                <w:rFonts w:ascii="Times New Roman" w:hAnsi="Times New Roman" w:cs="Times New Roman"/>
                <w:b w:val="0"/>
                <w:bCs w:val="0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FB58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TotalSalary</w:t>
            </w:r>
            <w:r w:rsidRPr="00FB58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00FB5886">
              <w:rPr>
                <w:rFonts w:ascii="Times New Roman" w:hAnsi="Times New Roman" w:cs="Times New Roman"/>
                <w:b w:val="0"/>
                <w:bCs w:val="0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FB58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dataset</w:t>
            </w:r>
            <w:r w:rsidRPr="00FB58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br/>
            </w:r>
            <w:r w:rsidRPr="00FB5886">
              <w:rPr>
                <w:rFonts w:ascii="Times New Roman" w:hAnsi="Times New Roman" w:cs="Times New Roman"/>
                <w:b w:val="0"/>
                <w:bCs w:val="0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FB58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City </w:t>
            </w:r>
            <w:r w:rsidRPr="00FB5886">
              <w:rPr>
                <w:rFonts w:ascii="Times New Roman" w:hAnsi="Times New Roman" w:cs="Times New Roman"/>
                <w:b w:val="0"/>
                <w:bCs w:val="0"/>
                <w:color w:val="E36C0A" w:themeColor="accent6" w:themeShade="BF"/>
                <w:sz w:val="24"/>
                <w:szCs w:val="24"/>
              </w:rPr>
              <w:t xml:space="preserve">IN </w:t>
            </w:r>
            <w:r w:rsidRPr="00FB58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(</w:t>
            </w:r>
            <w:r w:rsidRPr="00FB5886">
              <w:rPr>
                <w:rFonts w:ascii="Times New Roman" w:hAnsi="Times New Roman" w:cs="Times New Roman"/>
                <w:b w:val="0"/>
                <w:bCs w:val="0"/>
                <w:color w:val="00B050"/>
                <w:sz w:val="24"/>
                <w:szCs w:val="24"/>
              </w:rPr>
              <w:t>'Delhi'</w:t>
            </w:r>
            <w:r w:rsidRPr="00FB58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, </w:t>
            </w:r>
            <w:r w:rsidRPr="00FB5886">
              <w:rPr>
                <w:rFonts w:ascii="Times New Roman" w:hAnsi="Times New Roman" w:cs="Times New Roman"/>
                <w:b w:val="0"/>
                <w:bCs w:val="0"/>
                <w:color w:val="00B050"/>
                <w:sz w:val="24"/>
                <w:szCs w:val="24"/>
              </w:rPr>
              <w:t>'Mumbai'</w:t>
            </w:r>
            <w:r w:rsidRPr="00FB58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, </w:t>
            </w:r>
            <w:r w:rsidRPr="00FB5886">
              <w:rPr>
                <w:rFonts w:ascii="Times New Roman" w:hAnsi="Times New Roman" w:cs="Times New Roman"/>
                <w:b w:val="0"/>
                <w:bCs w:val="0"/>
                <w:color w:val="00B050"/>
                <w:sz w:val="24"/>
                <w:szCs w:val="24"/>
              </w:rPr>
              <w:t>'Chennai'</w:t>
            </w:r>
            <w:r w:rsidRPr="00FB58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);</w:t>
            </w:r>
          </w:p>
        </w:tc>
      </w:tr>
    </w:tbl>
    <w:p w14:paraId="0FDCF1B4" w14:textId="63AD8BB5" w:rsidR="00C777AC" w:rsidRPr="00027C5D" w:rsidRDefault="00FB5886" w:rsidP="00695C6D">
      <w:pPr>
        <w:pStyle w:val="Heading2"/>
        <w:jc w:val="both"/>
        <w:rPr>
          <w:rFonts w:ascii="Times New Roman" w:hAnsi="Times New Roman" w:cs="Times New Roman"/>
          <w:color w:val="auto"/>
        </w:rPr>
      </w:pPr>
      <w:r w:rsidRPr="00027C5D">
        <w:rPr>
          <w:rFonts w:ascii="Times New Roman" w:hAnsi="Times New Roman" w:cs="Times New Roman"/>
          <w:color w:val="auto"/>
        </w:rPr>
        <w:t>Q</w:t>
      </w:r>
      <w:r w:rsidR="00000000" w:rsidRPr="00027C5D">
        <w:rPr>
          <w:rFonts w:ascii="Times New Roman" w:hAnsi="Times New Roman" w:cs="Times New Roman"/>
          <w:color w:val="auto"/>
        </w:rPr>
        <w:t>2) Count users with salary between 40,000 and 80,000 in Delhi</w:t>
      </w:r>
      <w:r w:rsidRPr="00027C5D">
        <w:rPr>
          <w:rFonts w:ascii="Times New Roman" w:hAnsi="Times New Roman" w:cs="Times New Roman"/>
          <w:color w:val="auto"/>
        </w:rPr>
        <w:t>?</w:t>
      </w:r>
    </w:p>
    <w:p w14:paraId="73231905" w14:textId="77777777" w:rsidR="00FB5886" w:rsidRPr="00FB5886" w:rsidRDefault="00FB5886" w:rsidP="00FB5886">
      <w:pPr>
        <w:rPr>
          <w:sz w:val="2"/>
          <w:szCs w:val="2"/>
        </w:rPr>
      </w:pP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10296"/>
      </w:tblGrid>
      <w:tr w:rsidR="00FB5886" w:rsidRPr="00FB5886" w14:paraId="0908B690" w14:textId="77777777" w:rsidTr="00027C5D">
        <w:trPr>
          <w:trHeight w:val="1082"/>
        </w:trPr>
        <w:tc>
          <w:tcPr>
            <w:tcW w:w="10296" w:type="dxa"/>
            <w:shd w:val="clear" w:color="auto" w:fill="262626" w:themeFill="text1" w:themeFillTint="D9"/>
          </w:tcPr>
          <w:p w14:paraId="4204B2BE" w14:textId="77777777" w:rsidR="00FB5886" w:rsidRPr="00FB5886" w:rsidRDefault="00FB5886" w:rsidP="00FB5886">
            <w:pPr>
              <w:spacing w:line="276" w:lineRule="auto"/>
              <w:rPr>
                <w:rFonts w:ascii="Times New Roman" w:hAnsi="Times New Roman" w:cs="Times New Roman"/>
                <w:color w:val="00008B"/>
                <w:sz w:val="24"/>
                <w:szCs w:val="24"/>
              </w:rPr>
            </w:pPr>
            <w:r w:rsidRPr="00FB5886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proofErr w:type="gramStart"/>
            <w:r w:rsidRPr="00FB5886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>COUNT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B5886">
              <w:rPr>
                <w:rFonts w:ascii="Times New Roman" w:hAnsi="Times New Roman" w:cs="Times New Roman"/>
                <w:sz w:val="24"/>
                <w:szCs w:val="24"/>
              </w:rPr>
              <w:t xml:space="preserve">*) </w:t>
            </w:r>
            <w:r w:rsidRPr="00FB5886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UserCount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5886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</w:p>
          <w:p w14:paraId="5460AFC7" w14:textId="019B6880" w:rsidR="00FB5886" w:rsidRPr="00FB5886" w:rsidRDefault="00FB5886" w:rsidP="00FB5886">
            <w:pPr>
              <w:spacing w:line="276" w:lineRule="auto"/>
              <w:rPr>
                <w:rFonts w:ascii="Times New Roman" w:hAnsi="Times New Roman" w:cs="Times New Roman"/>
                <w:color w:val="00008B"/>
                <w:sz w:val="24"/>
                <w:szCs w:val="24"/>
              </w:rPr>
            </w:pPr>
            <w:r w:rsidRPr="00FB5886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 xml:space="preserve">Salary </w:t>
            </w:r>
            <w:r w:rsidRPr="00FB5886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BETWEEN </w:t>
            </w:r>
            <w:r w:rsidRPr="00FB588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40000 </w:t>
            </w:r>
            <w:r w:rsidRPr="00FB5886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AND </w:t>
            </w:r>
            <w:r w:rsidRPr="00FB588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80000</w:t>
            </w:r>
            <w:r w:rsidRPr="00FB588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</w:p>
          <w:p w14:paraId="0AFF8E74" w14:textId="5C73751D" w:rsidR="00FB5886" w:rsidRPr="00FB5886" w:rsidRDefault="00FB5886" w:rsidP="00FB588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886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AND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 xml:space="preserve">City = </w:t>
            </w:r>
            <w:r w:rsidRPr="00FB588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'Delhi'</w:t>
            </w:r>
            <w:r w:rsidRPr="00FB5886">
              <w:rPr>
                <w:rFonts w:ascii="Times New Roman" w:hAnsi="Times New Roman" w:cs="Times New Roman"/>
                <w:color w:val="00008B"/>
                <w:sz w:val="24"/>
                <w:szCs w:val="24"/>
              </w:rPr>
              <w:t>;</w:t>
            </w:r>
          </w:p>
        </w:tc>
      </w:tr>
    </w:tbl>
    <w:p w14:paraId="65E0CBFC" w14:textId="02715FE7" w:rsidR="00C777AC" w:rsidRPr="00027C5D" w:rsidRDefault="00FB5886" w:rsidP="00695C6D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r w:rsidRPr="00027C5D">
        <w:rPr>
          <w:rFonts w:ascii="Times New Roman" w:hAnsi="Times New Roman" w:cs="Times New Roman"/>
          <w:color w:val="000000" w:themeColor="text1"/>
        </w:rPr>
        <w:t>Q</w:t>
      </w:r>
      <w:r w:rsidR="00000000" w:rsidRPr="00027C5D">
        <w:rPr>
          <w:rFonts w:ascii="Times New Roman" w:hAnsi="Times New Roman" w:cs="Times New Roman"/>
          <w:color w:val="000000" w:themeColor="text1"/>
        </w:rPr>
        <w:t>3) Average salary of users not from Delhi</w:t>
      </w:r>
      <w:r w:rsidRPr="00027C5D">
        <w:rPr>
          <w:rFonts w:ascii="Times New Roman" w:hAnsi="Times New Roman" w:cs="Times New Roman"/>
          <w:color w:val="000000" w:themeColor="text1"/>
        </w:rPr>
        <w:t>?</w:t>
      </w:r>
    </w:p>
    <w:p w14:paraId="0078F85F" w14:textId="77777777" w:rsidR="00FB5886" w:rsidRPr="00027C5D" w:rsidRDefault="00FB5886" w:rsidP="00FB5886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FB5886" w14:paraId="5C0FD73B" w14:textId="77777777" w:rsidTr="00027C5D">
        <w:trPr>
          <w:trHeight w:val="1002"/>
        </w:trPr>
        <w:tc>
          <w:tcPr>
            <w:tcW w:w="10296" w:type="dxa"/>
            <w:shd w:val="clear" w:color="auto" w:fill="262626" w:themeFill="text1" w:themeFillTint="D9"/>
          </w:tcPr>
          <w:p w14:paraId="3A835991" w14:textId="382E7739" w:rsidR="00FB5886" w:rsidRPr="00FB5886" w:rsidRDefault="00FB5886" w:rsidP="00027C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>SELECT AVG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 xml:space="preserve">(Salary) </w:t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AverageSalary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City &lt;</w:t>
            </w:r>
            <w:r w:rsidR="00027C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 w:rsidRPr="00027C5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'Delhi'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628A11B5" w14:textId="63F9D51B" w:rsidR="00C777AC" w:rsidRPr="00027C5D" w:rsidRDefault="00FB5886" w:rsidP="00695C6D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r w:rsidRPr="00027C5D">
        <w:rPr>
          <w:rFonts w:ascii="Times New Roman" w:hAnsi="Times New Roman" w:cs="Times New Roman"/>
          <w:color w:val="000000" w:themeColor="text1"/>
        </w:rPr>
        <w:t>Q</w:t>
      </w:r>
      <w:r w:rsidR="00000000" w:rsidRPr="00027C5D">
        <w:rPr>
          <w:rFonts w:ascii="Times New Roman" w:hAnsi="Times New Roman" w:cs="Times New Roman"/>
          <w:color w:val="000000" w:themeColor="text1"/>
        </w:rPr>
        <w:t>4) Highest salary where Age &lt; 30 OR Salary &gt; 70,000</w:t>
      </w:r>
      <w:r w:rsidRPr="00027C5D">
        <w:rPr>
          <w:rFonts w:ascii="Times New Roman" w:hAnsi="Times New Roman" w:cs="Times New Roman"/>
          <w:color w:val="000000" w:themeColor="text1"/>
        </w:rPr>
        <w:t>?</w:t>
      </w:r>
    </w:p>
    <w:p w14:paraId="208A5C22" w14:textId="77777777" w:rsidR="00FB5886" w:rsidRPr="00027C5D" w:rsidRDefault="00FB5886" w:rsidP="00FB5886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FB5886" w14:paraId="37A1FCB2" w14:textId="77777777" w:rsidTr="00027C5D">
        <w:trPr>
          <w:trHeight w:val="1106"/>
        </w:trPr>
        <w:tc>
          <w:tcPr>
            <w:tcW w:w="10296" w:type="dxa"/>
            <w:shd w:val="clear" w:color="auto" w:fill="262626" w:themeFill="text1" w:themeFillTint="D9"/>
          </w:tcPr>
          <w:p w14:paraId="7FA6A8AD" w14:textId="0FA9747F" w:rsidR="00FB5886" w:rsidRPr="00FB5886" w:rsidRDefault="00FB5886" w:rsidP="00027C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206304025"/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>SELECT MAX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 xml:space="preserve">(Salary) </w:t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MaxSalary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 xml:space="preserve">Age &lt; </w:t>
            </w:r>
            <w:r w:rsidRPr="00027C5D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30 </w:t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OR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 xml:space="preserve">Salary &gt; </w:t>
            </w:r>
            <w:r w:rsidRPr="00027C5D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70000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bookmarkEnd w:id="0"/>
    <w:p w14:paraId="74FDA26B" w14:textId="72E6DD5D" w:rsidR="00C777AC" w:rsidRPr="00027C5D" w:rsidRDefault="00FB5886" w:rsidP="00695C6D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r w:rsidRPr="00027C5D">
        <w:rPr>
          <w:rFonts w:ascii="Times New Roman" w:hAnsi="Times New Roman" w:cs="Times New Roman"/>
          <w:color w:val="000000" w:themeColor="text1"/>
        </w:rPr>
        <w:t>Q</w:t>
      </w:r>
      <w:r w:rsidR="00000000" w:rsidRPr="00027C5D">
        <w:rPr>
          <w:rFonts w:ascii="Times New Roman" w:hAnsi="Times New Roman" w:cs="Times New Roman"/>
          <w:color w:val="000000" w:themeColor="text1"/>
        </w:rPr>
        <w:t>5) Minimum salary for IT or Finance</w:t>
      </w:r>
      <w:r w:rsidRPr="00027C5D">
        <w:rPr>
          <w:rFonts w:ascii="Times New Roman" w:hAnsi="Times New Roman" w:cs="Times New Roman"/>
          <w:color w:val="000000" w:themeColor="text1"/>
        </w:rPr>
        <w:t>?</w:t>
      </w:r>
    </w:p>
    <w:p w14:paraId="250B46C0" w14:textId="77777777" w:rsidR="00FB5886" w:rsidRPr="00027C5D" w:rsidRDefault="00FB5886" w:rsidP="00FB5886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FB5886" w14:paraId="58F41AEE" w14:textId="77777777" w:rsidTr="00027C5D">
        <w:trPr>
          <w:trHeight w:val="1077"/>
        </w:trPr>
        <w:tc>
          <w:tcPr>
            <w:tcW w:w="10296" w:type="dxa"/>
            <w:shd w:val="clear" w:color="auto" w:fill="262626" w:themeFill="text1" w:themeFillTint="D9"/>
          </w:tcPr>
          <w:p w14:paraId="0B8A6FEA" w14:textId="060FCBF5" w:rsidR="00FB5886" w:rsidRPr="00FB5886" w:rsidRDefault="00FB5886" w:rsidP="00027C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>SELECT MIN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 xml:space="preserve">(Salary) </w:t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MinSalary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 xml:space="preserve">Department </w:t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IN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27C5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'IT'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27C5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'Finance'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14:paraId="2DAC71AB" w14:textId="7D5D762F" w:rsidR="00C777AC" w:rsidRPr="00027C5D" w:rsidRDefault="00FB5886" w:rsidP="00695C6D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r w:rsidRPr="00027C5D">
        <w:rPr>
          <w:rFonts w:ascii="Times New Roman" w:hAnsi="Times New Roman" w:cs="Times New Roman"/>
          <w:color w:val="000000" w:themeColor="text1"/>
        </w:rPr>
        <w:t>Q</w:t>
      </w:r>
      <w:r w:rsidR="00000000" w:rsidRPr="00027C5D">
        <w:rPr>
          <w:rFonts w:ascii="Times New Roman" w:hAnsi="Times New Roman" w:cs="Times New Roman"/>
          <w:color w:val="000000" w:themeColor="text1"/>
        </w:rPr>
        <w:t>6) Total users in each city</w:t>
      </w:r>
      <w:r w:rsidRPr="00027C5D">
        <w:rPr>
          <w:rFonts w:ascii="Times New Roman" w:hAnsi="Times New Roman" w:cs="Times New Roman"/>
          <w:color w:val="000000" w:themeColor="text1"/>
        </w:rPr>
        <w:t>?</w:t>
      </w:r>
    </w:p>
    <w:p w14:paraId="24FC9035" w14:textId="77777777" w:rsidR="00FB5886" w:rsidRPr="00027C5D" w:rsidRDefault="00FB5886" w:rsidP="00FB5886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FB5886" w14:paraId="493BA14B" w14:textId="77777777" w:rsidTr="00027C5D">
        <w:trPr>
          <w:trHeight w:val="1050"/>
        </w:trPr>
        <w:tc>
          <w:tcPr>
            <w:tcW w:w="10296" w:type="dxa"/>
            <w:shd w:val="clear" w:color="auto" w:fill="262626" w:themeFill="text1" w:themeFillTint="D9"/>
          </w:tcPr>
          <w:p w14:paraId="0D45C8F9" w14:textId="34245500" w:rsidR="00FB5886" w:rsidRPr="00FB5886" w:rsidRDefault="00FB5886" w:rsidP="00027C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 xml:space="preserve">City, </w:t>
            </w:r>
            <w:proofErr w:type="gramStart"/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>COUNT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B5886">
              <w:rPr>
                <w:rFonts w:ascii="Times New Roman" w:hAnsi="Times New Roman" w:cs="Times New Roman"/>
                <w:sz w:val="24"/>
                <w:szCs w:val="24"/>
              </w:rPr>
              <w:t xml:space="preserve">*) </w:t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TotalUsers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GROUP BY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City;</w:t>
            </w:r>
          </w:p>
        </w:tc>
      </w:tr>
    </w:tbl>
    <w:p w14:paraId="2138086E" w14:textId="31149323" w:rsidR="00C777AC" w:rsidRPr="00027C5D" w:rsidRDefault="00FB5886" w:rsidP="00695C6D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r w:rsidRPr="00027C5D">
        <w:rPr>
          <w:rFonts w:ascii="Times New Roman" w:hAnsi="Times New Roman" w:cs="Times New Roman"/>
          <w:color w:val="000000" w:themeColor="text1"/>
        </w:rPr>
        <w:t>Q</w:t>
      </w:r>
      <w:r w:rsidR="00000000" w:rsidRPr="00027C5D">
        <w:rPr>
          <w:rFonts w:ascii="Times New Roman" w:hAnsi="Times New Roman" w:cs="Times New Roman"/>
          <w:color w:val="000000" w:themeColor="text1"/>
        </w:rPr>
        <w:t>7) Total salary by department for users older than 30</w:t>
      </w:r>
      <w:r w:rsidRPr="00027C5D">
        <w:rPr>
          <w:rFonts w:ascii="Times New Roman" w:hAnsi="Times New Roman" w:cs="Times New Roman"/>
          <w:color w:val="000000" w:themeColor="text1"/>
        </w:rPr>
        <w:t>?</w:t>
      </w:r>
    </w:p>
    <w:p w14:paraId="2AE0420E" w14:textId="77777777" w:rsidR="00FB5886" w:rsidRPr="00027C5D" w:rsidRDefault="00FB5886" w:rsidP="00FB5886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FB5886" w14:paraId="50044C86" w14:textId="77777777" w:rsidTr="00027C5D">
        <w:trPr>
          <w:trHeight w:val="1408"/>
        </w:trPr>
        <w:tc>
          <w:tcPr>
            <w:tcW w:w="10296" w:type="dxa"/>
            <w:shd w:val="clear" w:color="auto" w:fill="262626" w:themeFill="text1" w:themeFillTint="D9"/>
          </w:tcPr>
          <w:p w14:paraId="5E9688A0" w14:textId="01F41B82" w:rsidR="00FB5886" w:rsidRPr="00FB5886" w:rsidRDefault="00FB5886" w:rsidP="00027C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 xml:space="preserve">Department, </w:t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>SUM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 xml:space="preserve">(Salary) </w:t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TotalSalary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 xml:space="preserve">Age &gt; </w:t>
            </w:r>
            <w:r w:rsidRPr="00027C5D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30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GROUP BY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Department;</w:t>
            </w:r>
          </w:p>
        </w:tc>
      </w:tr>
    </w:tbl>
    <w:p w14:paraId="2A9CCEE2" w14:textId="0D87E2CD" w:rsidR="00C777AC" w:rsidRPr="00027C5D" w:rsidRDefault="00FB5886" w:rsidP="00695C6D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r w:rsidRPr="00027C5D">
        <w:rPr>
          <w:rFonts w:ascii="Times New Roman" w:hAnsi="Times New Roman" w:cs="Times New Roman"/>
          <w:color w:val="000000" w:themeColor="text1"/>
        </w:rPr>
        <w:lastRenderedPageBreak/>
        <w:t>Q</w:t>
      </w:r>
      <w:r w:rsidR="00000000" w:rsidRPr="00027C5D">
        <w:rPr>
          <w:rFonts w:ascii="Times New Roman" w:hAnsi="Times New Roman" w:cs="Times New Roman"/>
          <w:color w:val="000000" w:themeColor="text1"/>
        </w:rPr>
        <w:t>8) Users from Delhi/Mumbai with Age &gt; global average age</w:t>
      </w:r>
      <w:r w:rsidRPr="00027C5D">
        <w:rPr>
          <w:rFonts w:ascii="Times New Roman" w:hAnsi="Times New Roman" w:cs="Times New Roman"/>
          <w:color w:val="000000" w:themeColor="text1"/>
        </w:rPr>
        <w:t>?</w:t>
      </w:r>
    </w:p>
    <w:p w14:paraId="0C7F66A6" w14:textId="77777777" w:rsidR="00FB5886" w:rsidRPr="00027C5D" w:rsidRDefault="00FB5886" w:rsidP="00FB5886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FB5886" w14:paraId="434B942D" w14:textId="77777777" w:rsidTr="00D96E1C">
        <w:trPr>
          <w:trHeight w:val="1402"/>
        </w:trPr>
        <w:tc>
          <w:tcPr>
            <w:tcW w:w="10296" w:type="dxa"/>
            <w:shd w:val="clear" w:color="auto" w:fill="262626" w:themeFill="text1" w:themeFillTint="D9"/>
          </w:tcPr>
          <w:p w14:paraId="414D087E" w14:textId="18B25E6A" w:rsidR="00FB5886" w:rsidRPr="00FB5886" w:rsidRDefault="00FB5886" w:rsidP="00027C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 xml:space="preserve">City </w:t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IN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27C5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'Delhi'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27C5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'Mumbai'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AND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Age &gt; (</w:t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>SELECT AVG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 xml:space="preserve">(Age) </w:t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dataset);</w:t>
            </w:r>
          </w:p>
        </w:tc>
      </w:tr>
    </w:tbl>
    <w:p w14:paraId="5F46C5C9" w14:textId="742D6BA7" w:rsidR="00C777AC" w:rsidRPr="00027C5D" w:rsidRDefault="00FB5886" w:rsidP="00695C6D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r w:rsidRPr="00027C5D">
        <w:rPr>
          <w:rFonts w:ascii="Times New Roman" w:hAnsi="Times New Roman" w:cs="Times New Roman"/>
          <w:color w:val="000000" w:themeColor="text1"/>
        </w:rPr>
        <w:t>Q</w:t>
      </w:r>
      <w:r w:rsidR="00000000" w:rsidRPr="00027C5D">
        <w:rPr>
          <w:rFonts w:ascii="Times New Roman" w:hAnsi="Times New Roman" w:cs="Times New Roman"/>
          <w:color w:val="000000" w:themeColor="text1"/>
        </w:rPr>
        <w:t>9) Total salary in each department where salary &gt; department average</w:t>
      </w:r>
      <w:r w:rsidRPr="00027C5D">
        <w:rPr>
          <w:rFonts w:ascii="Times New Roman" w:hAnsi="Times New Roman" w:cs="Times New Roman"/>
          <w:color w:val="000000" w:themeColor="text1"/>
        </w:rPr>
        <w:t>?</w:t>
      </w:r>
    </w:p>
    <w:p w14:paraId="397ABAF8" w14:textId="77777777" w:rsidR="00FB5886" w:rsidRPr="00027C5D" w:rsidRDefault="00FB5886" w:rsidP="00FB5886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FB5886" w:rsidRPr="00FB5886" w14:paraId="73C0C9D5" w14:textId="77777777" w:rsidTr="00027C5D">
        <w:trPr>
          <w:trHeight w:val="1106"/>
        </w:trPr>
        <w:tc>
          <w:tcPr>
            <w:tcW w:w="10296" w:type="dxa"/>
            <w:shd w:val="clear" w:color="auto" w:fill="262626" w:themeFill="text1" w:themeFillTint="D9"/>
          </w:tcPr>
          <w:p w14:paraId="553F2D7C" w14:textId="68A90B96" w:rsidR="00FB5886" w:rsidRPr="00FB5886" w:rsidRDefault="00FB5886" w:rsidP="00027C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 xml:space="preserve">Department, </w:t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>SUM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 xml:space="preserve">(Salary) </w:t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TotalSalary</w:t>
            </w:r>
            <w:r w:rsidR="00027C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 xml:space="preserve">dataset </w:t>
            </w:r>
            <w:r w:rsidRPr="00027C5D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Salary &gt; (</w:t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>SELECT AVG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 xml:space="preserve">(Salary) </w:t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 xml:space="preserve">dataset </w:t>
            </w:r>
            <w:r w:rsidRPr="00027C5D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proofErr w:type="gramStart"/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s.Department</w:t>
            </w:r>
            <w:proofErr w:type="gramEnd"/>
            <w:r w:rsidRPr="00FB588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d.Department</w:t>
            </w:r>
            <w:proofErr w:type="gramEnd"/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GROUP BY </w:t>
            </w:r>
            <w:r w:rsidRPr="00FB5886">
              <w:rPr>
                <w:rFonts w:ascii="Times New Roman" w:hAnsi="Times New Roman" w:cs="Times New Roman"/>
                <w:sz w:val="24"/>
                <w:szCs w:val="24"/>
              </w:rPr>
              <w:t>Department;</w:t>
            </w:r>
          </w:p>
        </w:tc>
      </w:tr>
    </w:tbl>
    <w:p w14:paraId="7B2E7A14" w14:textId="2CE1F980" w:rsidR="00C777AC" w:rsidRDefault="00FB5886" w:rsidP="00695C6D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r w:rsidRPr="00027C5D">
        <w:rPr>
          <w:rFonts w:ascii="Times New Roman" w:hAnsi="Times New Roman" w:cs="Times New Roman"/>
          <w:color w:val="000000" w:themeColor="text1"/>
        </w:rPr>
        <w:t>Q</w:t>
      </w:r>
      <w:r w:rsidR="00000000" w:rsidRPr="00027C5D">
        <w:rPr>
          <w:rFonts w:ascii="Times New Roman" w:hAnsi="Times New Roman" w:cs="Times New Roman"/>
          <w:color w:val="000000" w:themeColor="text1"/>
        </w:rPr>
        <w:t>10) Count users with Name starting 'A' and Salary &gt; 60,000</w:t>
      </w:r>
      <w:r w:rsidRPr="00027C5D">
        <w:rPr>
          <w:rFonts w:ascii="Times New Roman" w:hAnsi="Times New Roman" w:cs="Times New Roman"/>
          <w:color w:val="000000" w:themeColor="text1"/>
        </w:rPr>
        <w:t>?</w:t>
      </w:r>
    </w:p>
    <w:p w14:paraId="1A487EC9" w14:textId="77777777" w:rsidR="00027C5D" w:rsidRPr="00D96E1C" w:rsidRDefault="00027C5D" w:rsidP="00027C5D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027C5D" w:rsidRPr="00027C5D" w14:paraId="20249A31" w14:textId="77777777" w:rsidTr="00D96E1C">
        <w:trPr>
          <w:trHeight w:val="1417"/>
        </w:trPr>
        <w:tc>
          <w:tcPr>
            <w:tcW w:w="10296" w:type="dxa"/>
            <w:shd w:val="clear" w:color="auto" w:fill="262626" w:themeFill="text1" w:themeFillTint="D9"/>
          </w:tcPr>
          <w:p w14:paraId="2F27AD00" w14:textId="25BEA8ED" w:rsidR="00027C5D" w:rsidRPr="00027C5D" w:rsidRDefault="00027C5D" w:rsidP="00027C5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proofErr w:type="gramStart"/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>COUNT</w:t>
            </w:r>
            <w:r w:rsidRPr="00D96E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(</w:t>
            </w:r>
            <w:proofErr w:type="gramEnd"/>
            <w:r w:rsidRPr="00D96E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*)</w:t>
            </w:r>
            <w:r w:rsidRPr="00027C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D96E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UserCount</w:t>
            </w:r>
            <w:r w:rsidRPr="00027C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96E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dataset</w:t>
            </w:r>
            <w:r w:rsidRPr="00027C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96E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Name</w:t>
            </w:r>
            <w:r w:rsidRPr="00D96E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LIKE </w:t>
            </w:r>
            <w:r w:rsidRPr="00D96E1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'A%'</w:t>
            </w:r>
            <w:r w:rsidRPr="00027C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  </w:t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AND </w:t>
            </w:r>
            <w:r w:rsidRPr="00D96E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Salary &gt; </w:t>
            </w:r>
            <w:r w:rsidRPr="00D96E1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60000</w:t>
            </w:r>
            <w:r w:rsidRPr="00027C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</w:tc>
      </w:tr>
    </w:tbl>
    <w:p w14:paraId="59E67D91" w14:textId="62A3A2BD" w:rsidR="00027C5D" w:rsidRDefault="00FB5886" w:rsidP="00027C5D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r w:rsidRPr="00027C5D">
        <w:rPr>
          <w:rFonts w:ascii="Times New Roman" w:hAnsi="Times New Roman" w:cs="Times New Roman"/>
          <w:color w:val="000000" w:themeColor="text1"/>
        </w:rPr>
        <w:t>Q</w:t>
      </w:r>
      <w:r w:rsidR="00000000" w:rsidRPr="00027C5D">
        <w:rPr>
          <w:rFonts w:ascii="Times New Roman" w:hAnsi="Times New Roman" w:cs="Times New Roman"/>
          <w:color w:val="000000" w:themeColor="text1"/>
        </w:rPr>
        <w:t>11) Average salary where Department is not 'HR'</w:t>
      </w:r>
      <w:r w:rsidRPr="00027C5D">
        <w:rPr>
          <w:rFonts w:ascii="Times New Roman" w:hAnsi="Times New Roman" w:cs="Times New Roman"/>
          <w:color w:val="000000" w:themeColor="text1"/>
        </w:rPr>
        <w:t>?</w:t>
      </w:r>
    </w:p>
    <w:p w14:paraId="38C1BF5B" w14:textId="77777777" w:rsidR="00027C5D" w:rsidRPr="00D96E1C" w:rsidRDefault="00027C5D" w:rsidP="00027C5D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027C5D" w14:paraId="4B60077B" w14:textId="77777777" w:rsidTr="00D96E1C">
        <w:trPr>
          <w:trHeight w:val="1065"/>
        </w:trPr>
        <w:tc>
          <w:tcPr>
            <w:tcW w:w="10296" w:type="dxa"/>
            <w:shd w:val="clear" w:color="auto" w:fill="262626" w:themeFill="text1" w:themeFillTint="D9"/>
          </w:tcPr>
          <w:p w14:paraId="61170678" w14:textId="4B268F83" w:rsidR="00027C5D" w:rsidRPr="00027C5D" w:rsidRDefault="00027C5D" w:rsidP="00027C5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>SELECT AVG</w:t>
            </w:r>
            <w:r w:rsidRPr="00D96E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(Salary) </w:t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D96E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AverageSalary</w:t>
            </w:r>
            <w:r w:rsidRPr="00027C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96E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dataset</w:t>
            </w:r>
            <w:r w:rsidRPr="00027C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96E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Department &lt;</w:t>
            </w:r>
            <w:r w:rsidRPr="00D96E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Pr="00D96E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&gt; </w:t>
            </w:r>
            <w:r w:rsidRPr="00D96E1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'HR'</w:t>
            </w:r>
            <w:r w:rsidRPr="00027C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</w:tc>
      </w:tr>
    </w:tbl>
    <w:p w14:paraId="299CCAC1" w14:textId="0574FA4B" w:rsidR="00C777AC" w:rsidRDefault="00FB5886" w:rsidP="00695C6D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r w:rsidRPr="00027C5D">
        <w:rPr>
          <w:rFonts w:ascii="Times New Roman" w:hAnsi="Times New Roman" w:cs="Times New Roman"/>
          <w:color w:val="000000" w:themeColor="text1"/>
        </w:rPr>
        <w:t>Q</w:t>
      </w:r>
      <w:r w:rsidR="00000000" w:rsidRPr="00027C5D">
        <w:rPr>
          <w:rFonts w:ascii="Times New Roman" w:hAnsi="Times New Roman" w:cs="Times New Roman"/>
          <w:color w:val="000000" w:themeColor="text1"/>
        </w:rPr>
        <w:t>12) Highest salary per department</w:t>
      </w:r>
      <w:r w:rsidRPr="00027C5D">
        <w:rPr>
          <w:rFonts w:ascii="Times New Roman" w:hAnsi="Times New Roman" w:cs="Times New Roman"/>
          <w:color w:val="000000" w:themeColor="text1"/>
        </w:rPr>
        <w:t>?</w:t>
      </w:r>
    </w:p>
    <w:p w14:paraId="0D4CDB9C" w14:textId="77777777" w:rsidR="00027C5D" w:rsidRPr="00D96E1C" w:rsidRDefault="00027C5D" w:rsidP="00027C5D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027C5D" w14:paraId="77F2A32D" w14:textId="77777777" w:rsidTr="00D96E1C">
        <w:trPr>
          <w:trHeight w:val="1049"/>
        </w:trPr>
        <w:tc>
          <w:tcPr>
            <w:tcW w:w="10296" w:type="dxa"/>
            <w:shd w:val="clear" w:color="auto" w:fill="262626" w:themeFill="text1" w:themeFillTint="D9"/>
          </w:tcPr>
          <w:p w14:paraId="27F83414" w14:textId="27794B28" w:rsidR="00027C5D" w:rsidRPr="00027C5D" w:rsidRDefault="00027C5D" w:rsidP="00027C5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96E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Department</w:t>
            </w:r>
            <w:r w:rsidRPr="00027C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>MAX</w:t>
            </w:r>
            <w:r w:rsidRPr="00D96E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(Salary) </w:t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D96E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MaxSalary</w:t>
            </w:r>
            <w:r w:rsidRPr="00027C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96E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dataset</w:t>
            </w:r>
            <w:r w:rsidRPr="00027C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GROUP BY </w:t>
            </w:r>
            <w:r w:rsidRPr="00D96E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Department;</w:t>
            </w:r>
          </w:p>
        </w:tc>
      </w:tr>
    </w:tbl>
    <w:p w14:paraId="011BF4D2" w14:textId="73D9CC06" w:rsidR="00C777AC" w:rsidRDefault="00FB5886" w:rsidP="00695C6D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r w:rsidRPr="00027C5D">
        <w:rPr>
          <w:rFonts w:ascii="Times New Roman" w:hAnsi="Times New Roman" w:cs="Times New Roman"/>
          <w:color w:val="000000" w:themeColor="text1"/>
        </w:rPr>
        <w:t>Q</w:t>
      </w:r>
      <w:r w:rsidR="00000000" w:rsidRPr="00027C5D">
        <w:rPr>
          <w:rFonts w:ascii="Times New Roman" w:hAnsi="Times New Roman" w:cs="Times New Roman"/>
          <w:color w:val="000000" w:themeColor="text1"/>
        </w:rPr>
        <w:t>13) Count of users per city with Salary &gt; 50,000</w:t>
      </w:r>
      <w:r w:rsidRPr="00027C5D">
        <w:rPr>
          <w:rFonts w:ascii="Times New Roman" w:hAnsi="Times New Roman" w:cs="Times New Roman"/>
          <w:color w:val="000000" w:themeColor="text1"/>
        </w:rPr>
        <w:t>?</w:t>
      </w:r>
    </w:p>
    <w:p w14:paraId="7A365EB7" w14:textId="77777777" w:rsidR="00027C5D" w:rsidRPr="00D96E1C" w:rsidRDefault="00027C5D" w:rsidP="00027C5D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027C5D" w14:paraId="2E66B8D4" w14:textId="77777777" w:rsidTr="00D96E1C">
        <w:trPr>
          <w:trHeight w:val="1331"/>
        </w:trPr>
        <w:tc>
          <w:tcPr>
            <w:tcW w:w="10296" w:type="dxa"/>
            <w:shd w:val="clear" w:color="auto" w:fill="262626" w:themeFill="text1" w:themeFillTint="D9"/>
          </w:tcPr>
          <w:p w14:paraId="76BC3C6A" w14:textId="1C129466" w:rsidR="00027C5D" w:rsidRPr="00027C5D" w:rsidRDefault="00027C5D" w:rsidP="00027C5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96E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City</w:t>
            </w:r>
            <w:r w:rsidRPr="00D96E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027C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>COUNT</w:t>
            </w:r>
            <w:r w:rsidRPr="00D96E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(</w:t>
            </w:r>
            <w:proofErr w:type="gramEnd"/>
            <w:r w:rsidRPr="00D96E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*)</w:t>
            </w:r>
            <w:r w:rsidRPr="00027C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D96E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UserCount</w:t>
            </w:r>
            <w:r w:rsidRPr="00027C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96E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dataset</w:t>
            </w:r>
            <w:r w:rsidRPr="00027C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96E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Salary &gt; </w:t>
            </w:r>
            <w:r w:rsidRPr="00D96E1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50000</w:t>
            </w:r>
            <w:r w:rsidRPr="00027C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GROUP BY </w:t>
            </w:r>
            <w:r w:rsidRPr="00D96E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City;</w:t>
            </w:r>
          </w:p>
        </w:tc>
      </w:tr>
    </w:tbl>
    <w:p w14:paraId="149EC138" w14:textId="77777777" w:rsidR="00D96E1C" w:rsidRDefault="00D96E1C" w:rsidP="00695C6D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</w:p>
    <w:p w14:paraId="5CE5D287" w14:textId="474DF437" w:rsidR="00C777AC" w:rsidRDefault="00FB5886" w:rsidP="00695C6D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r w:rsidRPr="00027C5D">
        <w:rPr>
          <w:rFonts w:ascii="Times New Roman" w:hAnsi="Times New Roman" w:cs="Times New Roman"/>
          <w:color w:val="000000" w:themeColor="text1"/>
        </w:rPr>
        <w:t>Q</w:t>
      </w:r>
      <w:r w:rsidR="00000000" w:rsidRPr="00027C5D">
        <w:rPr>
          <w:rFonts w:ascii="Times New Roman" w:hAnsi="Times New Roman" w:cs="Times New Roman"/>
          <w:color w:val="000000" w:themeColor="text1"/>
        </w:rPr>
        <w:t>14) Count users whose Salary is NULL</w:t>
      </w:r>
      <w:r w:rsidRPr="00027C5D">
        <w:rPr>
          <w:rFonts w:ascii="Times New Roman" w:hAnsi="Times New Roman" w:cs="Times New Roman"/>
          <w:color w:val="000000" w:themeColor="text1"/>
        </w:rPr>
        <w:t>?</w:t>
      </w:r>
    </w:p>
    <w:p w14:paraId="3141F17F" w14:textId="77777777" w:rsidR="00027C5D" w:rsidRPr="00D96E1C" w:rsidRDefault="00027C5D" w:rsidP="00027C5D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027C5D" w14:paraId="5683727D" w14:textId="77777777" w:rsidTr="00D96E1C">
        <w:trPr>
          <w:trHeight w:val="999"/>
        </w:trPr>
        <w:tc>
          <w:tcPr>
            <w:tcW w:w="10296" w:type="dxa"/>
            <w:shd w:val="clear" w:color="auto" w:fill="262626" w:themeFill="text1" w:themeFillTint="D9"/>
          </w:tcPr>
          <w:p w14:paraId="45B89D9D" w14:textId="16011884" w:rsidR="00027C5D" w:rsidRPr="00027C5D" w:rsidRDefault="00027C5D" w:rsidP="00027C5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proofErr w:type="gramStart"/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>COUNT</w:t>
            </w:r>
            <w:r w:rsidRPr="00D96E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(</w:t>
            </w:r>
            <w:proofErr w:type="gramEnd"/>
            <w:r w:rsidRPr="00D96E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*)</w:t>
            </w:r>
            <w:r w:rsidRPr="00027C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D96E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NullSalaryUsers</w:t>
            </w:r>
            <w:r w:rsidRPr="00027C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96E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dataset</w:t>
            </w:r>
            <w:r w:rsidRPr="00027C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96E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Salary </w:t>
            </w:r>
            <w:r w:rsidRPr="00027C5D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IS </w:t>
            </w:r>
            <w:r w:rsidRPr="00D96E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NULL;</w:t>
            </w:r>
          </w:p>
        </w:tc>
      </w:tr>
    </w:tbl>
    <w:p w14:paraId="57A48F3F" w14:textId="77777777" w:rsidR="00027C5D" w:rsidRPr="00027C5D" w:rsidRDefault="00027C5D" w:rsidP="00027C5D"/>
    <w:sectPr w:rsidR="00027C5D" w:rsidRPr="00027C5D" w:rsidSect="00212367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C40D20"/>
    <w:multiLevelType w:val="hybridMultilevel"/>
    <w:tmpl w:val="8A9AA5E4"/>
    <w:lvl w:ilvl="0" w:tplc="2294F1FE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EC6817"/>
    <w:multiLevelType w:val="hybridMultilevel"/>
    <w:tmpl w:val="F3CEBA10"/>
    <w:lvl w:ilvl="0" w:tplc="2294F1FE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471C7B"/>
    <w:multiLevelType w:val="hybridMultilevel"/>
    <w:tmpl w:val="BDCCB36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16149D"/>
    <w:multiLevelType w:val="multilevel"/>
    <w:tmpl w:val="EB5A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A17D46"/>
    <w:multiLevelType w:val="hybridMultilevel"/>
    <w:tmpl w:val="94506F3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56EB2"/>
    <w:multiLevelType w:val="multilevel"/>
    <w:tmpl w:val="7EC0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E51C84"/>
    <w:multiLevelType w:val="multilevel"/>
    <w:tmpl w:val="1982F4B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8349C3"/>
    <w:multiLevelType w:val="multilevel"/>
    <w:tmpl w:val="F390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3C1C8D"/>
    <w:multiLevelType w:val="hybridMultilevel"/>
    <w:tmpl w:val="BAB0ABFA"/>
    <w:lvl w:ilvl="0" w:tplc="2294F1FE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93F68"/>
    <w:multiLevelType w:val="multilevel"/>
    <w:tmpl w:val="3064F25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852E7B"/>
    <w:multiLevelType w:val="hybridMultilevel"/>
    <w:tmpl w:val="7CA894F0"/>
    <w:lvl w:ilvl="0" w:tplc="2294F1FE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A349BD"/>
    <w:multiLevelType w:val="hybridMultilevel"/>
    <w:tmpl w:val="3D1E021A"/>
    <w:lvl w:ilvl="0" w:tplc="2294F1FE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51DFD"/>
    <w:multiLevelType w:val="hybridMultilevel"/>
    <w:tmpl w:val="A17239BA"/>
    <w:lvl w:ilvl="0" w:tplc="F5FA2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757017"/>
    <w:multiLevelType w:val="hybridMultilevel"/>
    <w:tmpl w:val="A17239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0701677">
    <w:abstractNumId w:val="8"/>
  </w:num>
  <w:num w:numId="2" w16cid:durableId="494807851">
    <w:abstractNumId w:val="6"/>
  </w:num>
  <w:num w:numId="3" w16cid:durableId="1663121831">
    <w:abstractNumId w:val="5"/>
  </w:num>
  <w:num w:numId="4" w16cid:durableId="212469094">
    <w:abstractNumId w:val="4"/>
  </w:num>
  <w:num w:numId="5" w16cid:durableId="1813592121">
    <w:abstractNumId w:val="7"/>
  </w:num>
  <w:num w:numId="6" w16cid:durableId="1371761452">
    <w:abstractNumId w:val="3"/>
  </w:num>
  <w:num w:numId="7" w16cid:durableId="1250579769">
    <w:abstractNumId w:val="2"/>
  </w:num>
  <w:num w:numId="8" w16cid:durableId="1885218945">
    <w:abstractNumId w:val="1"/>
  </w:num>
  <w:num w:numId="9" w16cid:durableId="1549609714">
    <w:abstractNumId w:val="0"/>
  </w:num>
  <w:num w:numId="10" w16cid:durableId="12731984">
    <w:abstractNumId w:val="17"/>
  </w:num>
  <w:num w:numId="11" w16cid:durableId="2033064454">
    <w:abstractNumId w:val="9"/>
  </w:num>
  <w:num w:numId="12" w16cid:durableId="1313556618">
    <w:abstractNumId w:val="10"/>
  </w:num>
  <w:num w:numId="13" w16cid:durableId="1557739434">
    <w:abstractNumId w:val="13"/>
  </w:num>
  <w:num w:numId="14" w16cid:durableId="114910758">
    <w:abstractNumId w:val="21"/>
  </w:num>
  <w:num w:numId="15" w16cid:durableId="1514453">
    <w:abstractNumId w:val="20"/>
  </w:num>
  <w:num w:numId="16" w16cid:durableId="1390038026">
    <w:abstractNumId w:val="19"/>
  </w:num>
  <w:num w:numId="17" w16cid:durableId="89085062">
    <w:abstractNumId w:val="16"/>
  </w:num>
  <w:num w:numId="18" w16cid:durableId="1850439125">
    <w:abstractNumId w:val="22"/>
  </w:num>
  <w:num w:numId="19" w16cid:durableId="1546715742">
    <w:abstractNumId w:val="11"/>
  </w:num>
  <w:num w:numId="20" w16cid:durableId="1624731802">
    <w:abstractNumId w:val="12"/>
  </w:num>
  <w:num w:numId="21" w16cid:durableId="1005860470">
    <w:abstractNumId w:val="15"/>
  </w:num>
  <w:num w:numId="22" w16cid:durableId="871304609">
    <w:abstractNumId w:val="18"/>
  </w:num>
  <w:num w:numId="23" w16cid:durableId="20168348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C5D"/>
    <w:rsid w:val="00034616"/>
    <w:rsid w:val="0006063C"/>
    <w:rsid w:val="0015074B"/>
    <w:rsid w:val="00204D49"/>
    <w:rsid w:val="00212367"/>
    <w:rsid w:val="0029639D"/>
    <w:rsid w:val="00326F90"/>
    <w:rsid w:val="00541538"/>
    <w:rsid w:val="006237B2"/>
    <w:rsid w:val="00695C6D"/>
    <w:rsid w:val="00967E35"/>
    <w:rsid w:val="00AA1D8D"/>
    <w:rsid w:val="00B47730"/>
    <w:rsid w:val="00C777AC"/>
    <w:rsid w:val="00CB0664"/>
    <w:rsid w:val="00D91052"/>
    <w:rsid w:val="00D96E1C"/>
    <w:rsid w:val="00E06D40"/>
    <w:rsid w:val="00EF6240"/>
    <w:rsid w:val="00EF7F23"/>
    <w:rsid w:val="00FB58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D3EBB"/>
  <w14:defaultImageDpi w14:val="300"/>
  <w15:docId w15:val="{CE7D811C-147A-433C-93DD-8AB92BD0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Aryan Jaiswal</cp:lastModifiedBy>
  <cp:revision>5</cp:revision>
  <dcterms:created xsi:type="dcterms:W3CDTF">2013-12-23T23:15:00Z</dcterms:created>
  <dcterms:modified xsi:type="dcterms:W3CDTF">2025-08-17T01:09:00Z</dcterms:modified>
  <cp:category/>
</cp:coreProperties>
</file>