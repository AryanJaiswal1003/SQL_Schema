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0937" w14:textId="2922D173" w:rsidR="00E307C5" w:rsidRPr="00E01EE9" w:rsidRDefault="00000000" w:rsidP="00E307C5">
      <w:pPr>
        <w:pStyle w:val="Title"/>
        <w:spacing w:line="276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E01EE9">
        <w:rPr>
          <w:rFonts w:ascii="Times New Roman" w:hAnsi="Times New Roman" w:cs="Times New Roman"/>
          <w:b/>
          <w:bCs/>
          <w:sz w:val="48"/>
          <w:szCs w:val="48"/>
        </w:rPr>
        <w:t xml:space="preserve">SQL Joins </w:t>
      </w:r>
    </w:p>
    <w:p w14:paraId="4DF3210B" w14:textId="607F80BF" w:rsidR="00E307C5" w:rsidRPr="00E01EE9" w:rsidRDefault="00E01EE9" w:rsidP="00E01EE9">
      <w:pPr>
        <w:pStyle w:val="Heading1"/>
        <w:spacing w:line="240" w:lineRule="auto"/>
        <w:rPr>
          <w:rFonts w:ascii="Times New Roman" w:hAnsi="Times New Roman" w:cs="Times New Roman"/>
        </w:rPr>
      </w:pPr>
      <w:r w:rsidRPr="00E01EE9">
        <w:rPr>
          <w:rFonts w:ascii="Times New Roman" w:hAnsi="Times New Roman" w:cs="Times New Roman"/>
        </w:rPr>
        <w:t>Agenda:</w:t>
      </w:r>
    </w:p>
    <w:p w14:paraId="76C6744A" w14:textId="77777777" w:rsidR="00E01EE9" w:rsidRPr="00E01EE9" w:rsidRDefault="00E01EE9" w:rsidP="00E01EE9"/>
    <w:p w14:paraId="06FFD483" w14:textId="058D8B84" w:rsidR="00E01EE9" w:rsidRPr="00E01EE9" w:rsidRDefault="00E01EE9" w:rsidP="00E01EE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Introduction to Joins in SQL</w:t>
      </w:r>
    </w:p>
    <w:p w14:paraId="5B264606" w14:textId="3F023C1B" w:rsidR="00E01EE9" w:rsidRPr="00E01EE9" w:rsidRDefault="00E01EE9" w:rsidP="00E01EE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Types of Joins in SQL</w:t>
      </w:r>
    </w:p>
    <w:p w14:paraId="5300F9BF" w14:textId="2F33F55C" w:rsidR="00E01EE9" w:rsidRPr="00E01EE9" w:rsidRDefault="00E01EE9" w:rsidP="00E01EE9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Inner Join</w:t>
      </w:r>
    </w:p>
    <w:p w14:paraId="683F7E5D" w14:textId="338E0F43" w:rsidR="00E01EE9" w:rsidRPr="00E01EE9" w:rsidRDefault="00E01EE9" w:rsidP="00E01EE9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Outer Join</w:t>
      </w:r>
    </w:p>
    <w:p w14:paraId="2E382406" w14:textId="6A805B40" w:rsidR="00E01EE9" w:rsidRPr="00E01EE9" w:rsidRDefault="00E01EE9" w:rsidP="00E01EE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Left Join</w:t>
      </w:r>
    </w:p>
    <w:p w14:paraId="002436A2" w14:textId="4DA534F4" w:rsidR="00E01EE9" w:rsidRPr="00E01EE9" w:rsidRDefault="00E01EE9" w:rsidP="00E01EE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Right Join</w:t>
      </w:r>
    </w:p>
    <w:p w14:paraId="5703147F" w14:textId="203F4420" w:rsidR="00E01EE9" w:rsidRPr="00E01EE9" w:rsidRDefault="00E01EE9" w:rsidP="00E01EE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Full Join</w:t>
      </w:r>
    </w:p>
    <w:p w14:paraId="6B70F617" w14:textId="3DFA4621" w:rsidR="00E01EE9" w:rsidRPr="00E01EE9" w:rsidRDefault="00E01EE9" w:rsidP="00E01EE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Cross Join</w:t>
      </w:r>
    </w:p>
    <w:p w14:paraId="2A887048" w14:textId="310C1BA9" w:rsidR="00E01EE9" w:rsidRPr="00E01EE9" w:rsidRDefault="00E01EE9" w:rsidP="00E01EE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EE9">
        <w:rPr>
          <w:rFonts w:ascii="Times New Roman" w:hAnsi="Times New Roman" w:cs="Times New Roman"/>
          <w:sz w:val="24"/>
          <w:szCs w:val="24"/>
        </w:rPr>
        <w:t>Self Join</w:t>
      </w:r>
      <w:proofErr w:type="spellEnd"/>
    </w:p>
    <w:p w14:paraId="432AA901" w14:textId="14702DCD" w:rsidR="00E01EE9" w:rsidRPr="00E01EE9" w:rsidRDefault="00E01EE9" w:rsidP="00E01EE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Delete Join</w:t>
      </w:r>
    </w:p>
    <w:p w14:paraId="19E05ED7" w14:textId="3469BCB4" w:rsidR="00E01EE9" w:rsidRPr="00E01EE9" w:rsidRDefault="00E01EE9" w:rsidP="00E01EE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EE9">
        <w:rPr>
          <w:rFonts w:ascii="Times New Roman" w:hAnsi="Times New Roman" w:cs="Times New Roman"/>
          <w:sz w:val="24"/>
          <w:szCs w:val="24"/>
        </w:rPr>
        <w:t>Update Join</w:t>
      </w:r>
    </w:p>
    <w:p w14:paraId="537EC49C" w14:textId="77777777" w:rsidR="00E01EE9" w:rsidRDefault="00E01EE9" w:rsidP="00834C51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1B9AA297" w14:textId="77777777" w:rsidR="00CF79E4" w:rsidRPr="00CF79E4" w:rsidRDefault="00CF79E4" w:rsidP="00CF79E4"/>
    <w:p w14:paraId="288463BD" w14:textId="7EF33680" w:rsidR="00C41729" w:rsidRPr="00E01EE9" w:rsidRDefault="00000000" w:rsidP="00834C51">
      <w:pPr>
        <w:pStyle w:val="Heading1"/>
        <w:rPr>
          <w:rFonts w:ascii="Times New Roman" w:hAnsi="Times New Roman" w:cs="Times New Roman"/>
          <w:color w:val="17365D" w:themeColor="text2" w:themeShade="BF"/>
        </w:rPr>
      </w:pPr>
      <w:r w:rsidRPr="00E01EE9">
        <w:rPr>
          <w:rFonts w:ascii="Times New Roman" w:hAnsi="Times New Roman" w:cs="Times New Roman"/>
          <w:color w:val="17365D" w:themeColor="text2" w:themeShade="BF"/>
        </w:rPr>
        <w:t>Introduction</w:t>
      </w:r>
    </w:p>
    <w:p w14:paraId="79F30513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SQL Joins are used to combine rows from two or more tables in a relational database, based on a related column between them. Joins are essential because data in relational databases is often spread across multiple normalized tables. By using Joins, you can retrieve meaningful combined information.</w:t>
      </w:r>
    </w:p>
    <w:p w14:paraId="7B16ABAD" w14:textId="77777777" w:rsidR="00C41729" w:rsidRPr="00E01EE9" w:rsidRDefault="00000000" w:rsidP="00834C51">
      <w:pPr>
        <w:pStyle w:val="Heading1"/>
        <w:rPr>
          <w:rFonts w:ascii="Times New Roman" w:hAnsi="Times New Roman" w:cs="Times New Roman"/>
          <w:color w:val="17365D" w:themeColor="text2" w:themeShade="BF"/>
        </w:rPr>
      </w:pPr>
      <w:r w:rsidRPr="00E01EE9">
        <w:rPr>
          <w:rFonts w:ascii="Times New Roman" w:hAnsi="Times New Roman" w:cs="Times New Roman"/>
          <w:color w:val="17365D" w:themeColor="text2" w:themeShade="BF"/>
        </w:rPr>
        <w:t>Join Predicate</w:t>
      </w:r>
    </w:p>
    <w:p w14:paraId="2FC4FCC4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The JOIN predicate specifies the condition under which rows from different tables should be combined. This is usually defined using the ON clause. Common operators include:</w:t>
      </w:r>
    </w:p>
    <w:p w14:paraId="182A2C02" w14:textId="77777777" w:rsidR="00834C51" w:rsidRPr="00834C51" w:rsidRDefault="00000000" w:rsidP="00834C51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=, &lt;, &gt;, &lt;=, &gt;=, &lt;&gt;, !=</w:t>
      </w:r>
    </w:p>
    <w:p w14:paraId="3321BADA" w14:textId="0D79E3F0" w:rsidR="00C41729" w:rsidRPr="00834C51" w:rsidRDefault="00000000" w:rsidP="00834C51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 xml:space="preserve"> BETWEEN, LIKE, IN, NOT</w:t>
      </w:r>
    </w:p>
    <w:p w14:paraId="300A1A42" w14:textId="77777777" w:rsidR="00C41729" w:rsidRPr="00E01EE9" w:rsidRDefault="00000000" w:rsidP="00834C51">
      <w:pPr>
        <w:pStyle w:val="Heading1"/>
        <w:rPr>
          <w:rFonts w:ascii="Times New Roman" w:hAnsi="Times New Roman" w:cs="Times New Roman"/>
          <w:color w:val="17365D" w:themeColor="text2" w:themeShade="BF"/>
        </w:rPr>
      </w:pPr>
      <w:r w:rsidRPr="00E01EE9">
        <w:rPr>
          <w:rFonts w:ascii="Times New Roman" w:hAnsi="Times New Roman" w:cs="Times New Roman"/>
          <w:color w:val="17365D" w:themeColor="text2" w:themeShade="BF"/>
        </w:rPr>
        <w:lastRenderedPageBreak/>
        <w:t>Key Features of Joins</w:t>
      </w:r>
    </w:p>
    <w:p w14:paraId="0E9E2062" w14:textId="77777777" w:rsidR="00C41729" w:rsidRPr="00834C51" w:rsidRDefault="00000000" w:rsidP="00834C5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b/>
          <w:bCs/>
          <w:sz w:val="26"/>
          <w:szCs w:val="26"/>
        </w:rPr>
        <w:t>Flexibility:</w:t>
      </w:r>
      <w:r w:rsidRPr="00834C51">
        <w:rPr>
          <w:rFonts w:ascii="Times New Roman" w:hAnsi="Times New Roman" w:cs="Times New Roman"/>
          <w:sz w:val="26"/>
          <w:szCs w:val="26"/>
        </w:rPr>
        <w:t xml:space="preserve"> Combine tables in multiple ways depending on requirements.</w:t>
      </w:r>
    </w:p>
    <w:p w14:paraId="634D113D" w14:textId="77777777" w:rsidR="00C41729" w:rsidRPr="00834C51" w:rsidRDefault="00000000" w:rsidP="00834C5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b/>
          <w:bCs/>
          <w:sz w:val="26"/>
          <w:szCs w:val="26"/>
        </w:rPr>
        <w:t>Multiple Tables:</w:t>
      </w:r>
      <w:r w:rsidRPr="00834C51">
        <w:rPr>
          <w:rFonts w:ascii="Times New Roman" w:hAnsi="Times New Roman" w:cs="Times New Roman"/>
          <w:sz w:val="26"/>
          <w:szCs w:val="26"/>
        </w:rPr>
        <w:t xml:space="preserve"> You can join more than two tables at once.</w:t>
      </w:r>
    </w:p>
    <w:p w14:paraId="1E9B2F7F" w14:textId="77777777" w:rsidR="00C41729" w:rsidRPr="00834C51" w:rsidRDefault="00000000" w:rsidP="00834C5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b/>
          <w:bCs/>
          <w:sz w:val="26"/>
          <w:szCs w:val="26"/>
        </w:rPr>
        <w:t>Comparison Operators:</w:t>
      </w:r>
      <w:r w:rsidRPr="00834C51">
        <w:rPr>
          <w:rFonts w:ascii="Times New Roman" w:hAnsi="Times New Roman" w:cs="Times New Roman"/>
          <w:sz w:val="26"/>
          <w:szCs w:val="26"/>
        </w:rPr>
        <w:t xml:space="preserve"> Not limited to equality, other operators can be used.</w:t>
      </w:r>
    </w:p>
    <w:p w14:paraId="4279E8EA" w14:textId="77777777" w:rsidR="00C41729" w:rsidRPr="00834C51" w:rsidRDefault="00000000" w:rsidP="00834C5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b/>
          <w:bCs/>
          <w:sz w:val="26"/>
          <w:szCs w:val="26"/>
        </w:rPr>
        <w:t>No Storage:</w:t>
      </w:r>
      <w:r w:rsidRPr="00834C51">
        <w:rPr>
          <w:rFonts w:ascii="Times New Roman" w:hAnsi="Times New Roman" w:cs="Times New Roman"/>
          <w:sz w:val="26"/>
          <w:szCs w:val="26"/>
        </w:rPr>
        <w:t xml:space="preserve"> Joins only retrieve combined results without storing them permanently.</w:t>
      </w:r>
    </w:p>
    <w:p w14:paraId="59E92150" w14:textId="77777777" w:rsidR="00C41729" w:rsidRPr="00E01EE9" w:rsidRDefault="00000000" w:rsidP="00834C51">
      <w:pPr>
        <w:pStyle w:val="Heading1"/>
        <w:rPr>
          <w:rFonts w:ascii="Times New Roman" w:hAnsi="Times New Roman" w:cs="Times New Roman"/>
          <w:color w:val="17365D" w:themeColor="text2" w:themeShade="BF"/>
        </w:rPr>
      </w:pPr>
      <w:r w:rsidRPr="00E01EE9">
        <w:rPr>
          <w:rFonts w:ascii="Times New Roman" w:hAnsi="Times New Roman" w:cs="Times New Roman"/>
          <w:color w:val="17365D" w:themeColor="text2" w:themeShade="BF"/>
        </w:rPr>
        <w:t>General Syntax of a Join</w:t>
      </w:r>
    </w:p>
    <w:p w14:paraId="0604187B" w14:textId="77777777" w:rsidR="00834C51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Basic syntax</w:t>
      </w:r>
      <w:r w:rsidRPr="00834C51">
        <w:rPr>
          <w:rFonts w:ascii="Times New Roman" w:hAnsi="Times New Roman" w:cs="Times New Roman"/>
          <w:sz w:val="26"/>
          <w:szCs w:val="26"/>
        </w:rPr>
        <w:t xml:space="preserve"> for a JOIN in SQL: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96"/>
      </w:tblGrid>
      <w:tr w:rsidR="00834C51" w:rsidRPr="00834C51" w14:paraId="32CDDDBC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6E0AE3B1" w14:textId="79A97F67" w:rsidR="00834C51" w:rsidRPr="00DE6E3E" w:rsidRDefault="00834C51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column_name(s)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table1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table2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table1.column_name = table2.column_name;</w:t>
            </w:r>
          </w:p>
        </w:tc>
      </w:tr>
    </w:tbl>
    <w:p w14:paraId="7901E3D6" w14:textId="1543C11A" w:rsidR="00C41729" w:rsidRPr="00834C51" w:rsidRDefault="00000000" w:rsidP="00834C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br/>
      </w: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Types of Joins in SQL</w:t>
      </w:r>
    </w:p>
    <w:p w14:paraId="588E7264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There are several types of joins in SQL. They can be broadly classified as:</w:t>
      </w:r>
    </w:p>
    <w:p w14:paraId="322234C6" w14:textId="77777777" w:rsidR="00834C51" w:rsidRPr="00834C51" w:rsidRDefault="00834C51" w:rsidP="00834C51">
      <w:pPr>
        <w:pStyle w:val="ListBullet"/>
        <w:rPr>
          <w:rFonts w:ascii="Times New Roman" w:hAnsi="Times New Roman" w:cs="Times New Roman"/>
          <w:sz w:val="26"/>
          <w:szCs w:val="26"/>
        </w:rPr>
        <w:sectPr w:rsidR="00834C51" w:rsidRPr="00834C51" w:rsidSect="00834C5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C744A9" w14:textId="77777777" w:rsidR="00C41729" w:rsidRPr="00834C51" w:rsidRDefault="00000000" w:rsidP="00834C51">
      <w:pPr>
        <w:pStyle w:val="ListBullet"/>
        <w:numPr>
          <w:ilvl w:val="0"/>
          <w:numId w:val="12"/>
        </w:numPr>
        <w:ind w:left="284" w:right="-796" w:hanging="284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INNER JOIN</w:t>
      </w:r>
    </w:p>
    <w:p w14:paraId="56A1FB88" w14:textId="32A6E0DE" w:rsidR="00C41729" w:rsidRPr="00834C51" w:rsidRDefault="00000000" w:rsidP="00834C51">
      <w:pPr>
        <w:pStyle w:val="ListBullet"/>
        <w:numPr>
          <w:ilvl w:val="0"/>
          <w:numId w:val="12"/>
        </w:numPr>
        <w:ind w:left="284" w:right="-796" w:hanging="284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 xml:space="preserve">OUTER JOIN (LEFT, RIGHT </w:t>
      </w:r>
      <w:r w:rsidR="00834C51" w:rsidRPr="00834C51">
        <w:rPr>
          <w:rFonts w:ascii="Times New Roman" w:hAnsi="Times New Roman" w:cs="Times New Roman"/>
          <w:sz w:val="26"/>
          <w:szCs w:val="26"/>
        </w:rPr>
        <w:t>&amp;</w:t>
      </w:r>
      <w:r w:rsidRPr="00834C51">
        <w:rPr>
          <w:rFonts w:ascii="Times New Roman" w:hAnsi="Times New Roman" w:cs="Times New Roman"/>
          <w:sz w:val="26"/>
          <w:szCs w:val="26"/>
        </w:rPr>
        <w:t xml:space="preserve"> FULL JOIN)</w:t>
      </w:r>
    </w:p>
    <w:p w14:paraId="1F3B7F3A" w14:textId="77777777" w:rsidR="00C41729" w:rsidRPr="00834C51" w:rsidRDefault="00000000" w:rsidP="00834C51">
      <w:pPr>
        <w:pStyle w:val="ListBullet"/>
        <w:numPr>
          <w:ilvl w:val="0"/>
          <w:numId w:val="12"/>
        </w:numPr>
        <w:ind w:left="284" w:right="-796" w:hanging="284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CROSS JOIN</w:t>
      </w:r>
    </w:p>
    <w:p w14:paraId="488CA059" w14:textId="77777777" w:rsidR="00C41729" w:rsidRPr="00834C51" w:rsidRDefault="00000000" w:rsidP="00834C51">
      <w:pPr>
        <w:pStyle w:val="ListBullet"/>
        <w:numPr>
          <w:ilvl w:val="0"/>
          <w:numId w:val="12"/>
        </w:numPr>
        <w:ind w:left="1418" w:hanging="425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SELF JOIN</w:t>
      </w:r>
    </w:p>
    <w:p w14:paraId="55F04CB9" w14:textId="77777777" w:rsidR="00C41729" w:rsidRPr="00834C51" w:rsidRDefault="00000000" w:rsidP="00834C51">
      <w:pPr>
        <w:pStyle w:val="ListBullet"/>
        <w:numPr>
          <w:ilvl w:val="0"/>
          <w:numId w:val="12"/>
        </w:numPr>
        <w:ind w:left="1418" w:hanging="425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DELETE JOIN</w:t>
      </w:r>
    </w:p>
    <w:p w14:paraId="7EBC3F9A" w14:textId="77777777" w:rsidR="00C41729" w:rsidRPr="00834C51" w:rsidRDefault="00000000" w:rsidP="00834C51">
      <w:pPr>
        <w:pStyle w:val="ListBullet"/>
        <w:numPr>
          <w:ilvl w:val="0"/>
          <w:numId w:val="12"/>
        </w:numPr>
        <w:ind w:left="1418" w:hanging="425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UPDATE... JOIN</w:t>
      </w:r>
    </w:p>
    <w:p w14:paraId="654F7049" w14:textId="77777777" w:rsidR="00834C51" w:rsidRPr="00834C51" w:rsidRDefault="00834C51" w:rsidP="00834C51">
      <w:pPr>
        <w:pStyle w:val="Heading2"/>
        <w:ind w:left="426" w:firstLine="141"/>
        <w:rPr>
          <w:rFonts w:ascii="Times New Roman" w:hAnsi="Times New Roman" w:cs="Times New Roman"/>
        </w:rPr>
        <w:sectPr w:rsidR="00834C51" w:rsidRPr="00834C51" w:rsidSect="00834C51">
          <w:type w:val="continuous"/>
          <w:pgSz w:w="12240" w:h="15840"/>
          <w:pgMar w:top="1440" w:right="1080" w:bottom="1440" w:left="1080" w:header="720" w:footer="720" w:gutter="0"/>
          <w:cols w:num="2" w:space="48"/>
          <w:docGrid w:linePitch="360"/>
        </w:sectPr>
      </w:pPr>
    </w:p>
    <w:p w14:paraId="16E0F474" w14:textId="5A64E4B3" w:rsidR="00C41729" w:rsidRPr="00E01EE9" w:rsidRDefault="00435874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I</w:t>
      </w:r>
      <w:r w:rsidR="00000000"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 Inner Join</w:t>
      </w:r>
    </w:p>
    <w:p w14:paraId="4F0EC335" w14:textId="77777777" w:rsidR="00C41729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INNER JOIN returns only those records that have matching values in both tables. If no match is found, the row is not included.</w:t>
      </w:r>
    </w:p>
    <w:p w14:paraId="1A8545D9" w14:textId="0B5608DE" w:rsidR="00834C51" w:rsidRDefault="00834C51" w:rsidP="00834C51">
      <w:pPr>
        <w:jc w:val="center"/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C2C9E3" wp14:editId="5FC7DBBC">
            <wp:extent cx="3248478" cy="2181529"/>
            <wp:effectExtent l="0" t="0" r="9525" b="9525"/>
            <wp:docPr id="100603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0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B07" w14:textId="4FB7069F" w:rsidR="00834C51" w:rsidRPr="00E307C5" w:rsidRDefault="00834C51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34C51" w14:paraId="20E92A19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599E171A" w14:textId="591BD135" w:rsidR="00834C51" w:rsidRPr="00DE6E3E" w:rsidRDefault="00834C51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column_name(s)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table1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table2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table1.column_name = table2.column_name;</w:t>
            </w:r>
          </w:p>
        </w:tc>
      </w:tr>
    </w:tbl>
    <w:p w14:paraId="0463A385" w14:textId="3B85DBC0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1B817E92" w14:textId="399811E3" w:rsidR="00834C51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etrieve information about employees along with the name of their departments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34C51" w14:paraId="0C8C6950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504BF1E9" w14:textId="3DEF5F36" w:rsidR="00834C51" w:rsidRPr="00DE6E3E" w:rsidRDefault="00834C51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Employees.EmployeeID, Employees.EmployeeName, Departments.DepartmentName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Employees.DepartmentID = Departments.DepartmentID;</w:t>
            </w:r>
          </w:p>
        </w:tc>
      </w:tr>
    </w:tbl>
    <w:p w14:paraId="51E23B0B" w14:textId="4D117EF8" w:rsidR="00834C51" w:rsidRPr="00834C51" w:rsidRDefault="00000000" w:rsidP="00834C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br/>
      </w: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Joining Multiple Tables</w:t>
      </w:r>
      <w:r w:rsidR="00834C51"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[Using Inner Join]</w:t>
      </w: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</w:t>
      </w:r>
    </w:p>
    <w:p w14:paraId="5958B2EF" w14:textId="74C92023" w:rsidR="00834C51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etrieving 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E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mployee details, their </w:t>
      </w:r>
      <w:proofErr w:type="gramStart"/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D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epartment</w:t>
      </w:r>
      <w:proofErr w:type="gramEnd"/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names, and their 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S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alaries</w:t>
      </w:r>
      <w:r w:rsidR="00834C51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34C51" w14:paraId="2196146C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1040D0C7" w14:textId="44F4BD5B" w:rsidR="00834C51" w:rsidRPr="00DE6E3E" w:rsidRDefault="00834C51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.EmployeeID, E.EmployeeName, D.DepartmentName, S.Salary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Salaries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 = S.EmployeeID;</w:t>
            </w:r>
          </w:p>
        </w:tc>
      </w:tr>
    </w:tbl>
    <w:p w14:paraId="6DDC65A3" w14:textId="4B7A5210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4AC0DB42" w14:textId="77777777" w:rsidR="00435874" w:rsidRPr="00E01EE9" w:rsidRDefault="00000000" w:rsidP="00834C51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Inner Join with WHERE Clause</w:t>
      </w: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14:paraId="491970CC" w14:textId="55184228" w:rsidR="00435874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>etrieve employee details and their department names, 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where 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>employees with a salary greater than 55000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35874" w14:paraId="65371442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43BA82C2" w14:textId="7FF89569" w:rsidR="00435874" w:rsidRPr="00DE6E3E" w:rsidRDefault="00435874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.EmployeeID, E.EmployeeName, D.DepartmentName, S.Salary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Employees.DepartmentID = Departments.DepartmentID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ON E.EmployeeID = S.EmployeeID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S.Salary &gt;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55000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3B3419EC" w14:textId="2176CC01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58D34860" w14:textId="423082E7" w:rsidR="00C41729" w:rsidRPr="00E01EE9" w:rsidRDefault="00435874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II</w:t>
      </w:r>
      <w:r w:rsidR="00000000"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 Outer Joins</w:t>
      </w:r>
    </w:p>
    <w:p w14:paraId="3C8C7C51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Outer Joins return all rows from one or both tables, even if there are no matches. Unmatched rows will contain NULL values.</w:t>
      </w:r>
    </w:p>
    <w:p w14:paraId="748A0969" w14:textId="77777777" w:rsidR="00C41729" w:rsidRPr="00E01EE9" w:rsidRDefault="00000000" w:rsidP="00834C51">
      <w:pPr>
        <w:pStyle w:val="Heading3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2.1 Left Join</w:t>
      </w:r>
    </w:p>
    <w:p w14:paraId="6E98071D" w14:textId="4AEECA7F" w:rsidR="00C41729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LEFT JOIN returns all rows from the left table, and matching rows from the right table.</w:t>
      </w:r>
    </w:p>
    <w:p w14:paraId="080ADCA7" w14:textId="5E341412" w:rsidR="00435874" w:rsidRPr="00834C51" w:rsidRDefault="00435874" w:rsidP="00435874">
      <w:pPr>
        <w:jc w:val="center"/>
        <w:rPr>
          <w:rFonts w:ascii="Times New Roman" w:hAnsi="Times New Roman" w:cs="Times New Roman"/>
          <w:sz w:val="26"/>
          <w:szCs w:val="26"/>
        </w:rPr>
      </w:pPr>
      <w:r w:rsidRPr="004358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EF2F219" wp14:editId="193E70B7">
            <wp:extent cx="3000794" cy="2476846"/>
            <wp:effectExtent l="0" t="0" r="9525" b="0"/>
            <wp:docPr id="5759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6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0BD" w14:textId="4081F00B" w:rsidR="00435874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Employees with or without any assigned department?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35874" w14:paraId="2492516F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3B4A1848" w14:textId="38146484" w:rsidR="00435874" w:rsidRPr="00DE6E3E" w:rsidRDefault="00435874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LEFT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Departments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D.DepartmentID;</w:t>
            </w:r>
          </w:p>
        </w:tc>
      </w:tr>
    </w:tbl>
    <w:p w14:paraId="5955DB0B" w14:textId="3D5C5E1A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6F13C070" w14:textId="77777777" w:rsidR="00435874" w:rsidRPr="00E01EE9" w:rsidRDefault="00000000" w:rsidP="00834C51">
      <w:pPr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LEFT JOIN with WHERE Clause </w:t>
      </w:r>
    </w:p>
    <w:p w14:paraId="7E5DCE73" w14:textId="183D595E" w:rsidR="00435874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only those Employees and their Department where 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>employees have a salary greater than 55000</w:t>
      </w:r>
      <w:r w:rsidR="00435874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35874" w14:paraId="10E2902F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7372A9A2" w14:textId="68CBFF72" w:rsidR="00435874" w:rsidRPr="00DE6E3E" w:rsidRDefault="00435874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D.DepartmentName, S.Salary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LEFT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Departments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LEFT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Salaries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 = S.EmployeeID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S.Salary &gt;=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55000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DC12A69" w14:textId="7513B877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4878F19B" w14:textId="62D9971B" w:rsidR="004A54B7" w:rsidRPr="00E01EE9" w:rsidRDefault="00000000" w:rsidP="004A54B7">
      <w:pPr>
        <w:pStyle w:val="Heading3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2.2 Right Join</w:t>
      </w:r>
    </w:p>
    <w:p w14:paraId="2F3F68AA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RIGHT JOIN returns all rows from the right table, and matching rows from the left table.</w:t>
      </w:r>
    </w:p>
    <w:p w14:paraId="126BF692" w14:textId="4ED2014F" w:rsidR="004A54B7" w:rsidRDefault="004A54B7" w:rsidP="004A54B7">
      <w:pPr>
        <w:jc w:val="center"/>
        <w:rPr>
          <w:rFonts w:ascii="Times New Roman" w:hAnsi="Times New Roman" w:cs="Times New Roman"/>
          <w:sz w:val="26"/>
          <w:szCs w:val="26"/>
        </w:rPr>
      </w:pPr>
      <w:r w:rsidRPr="004A54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891627" wp14:editId="4B23C9EF">
            <wp:extent cx="3143689" cy="2505425"/>
            <wp:effectExtent l="0" t="0" r="0" b="9525"/>
            <wp:docPr id="167411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1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569E" w14:textId="1549073B" w:rsidR="004A54B7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all department names with or without any employees?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A54B7" w14:paraId="6E84AAC0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4B3C9749" w14:textId="46D1A724" w:rsidR="004A54B7" w:rsidRPr="00DE6E3E" w:rsidRDefault="004A54B7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RIGHT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D.DepartmentID;</w:t>
            </w:r>
          </w:p>
        </w:tc>
      </w:tr>
    </w:tbl>
    <w:p w14:paraId="5935ECF6" w14:textId="77777777" w:rsidR="004A54B7" w:rsidRPr="004A54B7" w:rsidRDefault="00000000" w:rsidP="00834C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br/>
      </w:r>
      <w:r w:rsidRPr="00E01EE9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RIGHT JOIN with WHERE Clause </w:t>
      </w:r>
    </w:p>
    <w:p w14:paraId="1CAA69A5" w14:textId="7D474FC2" w:rsidR="004A54B7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all Departments, Employees &amp; their Salary, ensuring that all rows from salary are included even if no matching records?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A54B7" w14:paraId="0E994EA5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302ECDC8" w14:textId="46736A58" w:rsidR="004A54B7" w:rsidRPr="00DE6E3E" w:rsidRDefault="004A54B7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D.DepartmentName, S.Salary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RIGHT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RIGHT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Salaries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 = S.EmployeeID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S.Salary &gt;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55000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7C7D178" w14:textId="6DA2E14E" w:rsidR="004A54B7" w:rsidRDefault="004A54B7" w:rsidP="00834C51">
      <w:pPr>
        <w:rPr>
          <w:rFonts w:ascii="Times New Roman" w:hAnsi="Times New Roman" w:cs="Times New Roman"/>
          <w:sz w:val="26"/>
          <w:szCs w:val="26"/>
        </w:rPr>
      </w:pPr>
    </w:p>
    <w:p w14:paraId="1E7006B2" w14:textId="77777777" w:rsidR="00C41729" w:rsidRPr="00E01EE9" w:rsidRDefault="00000000" w:rsidP="00834C51">
      <w:pPr>
        <w:pStyle w:val="Heading3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2.3 Full Join</w:t>
      </w:r>
    </w:p>
    <w:p w14:paraId="6AA10F59" w14:textId="77777777" w:rsidR="004A54B7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 xml:space="preserve">FULL JOIN returns all rows from both tables. If there is no match, NULL values are shown. </w:t>
      </w:r>
    </w:p>
    <w:p w14:paraId="4ABD93FC" w14:textId="54C37D0C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4A54B7">
        <w:rPr>
          <w:rFonts w:ascii="Times New Roman" w:hAnsi="Times New Roman" w:cs="Times New Roman"/>
          <w:b/>
          <w:bCs/>
          <w:sz w:val="26"/>
          <w:szCs w:val="26"/>
        </w:rPr>
        <w:t>Note:</w:t>
      </w:r>
      <w:r w:rsidRPr="00834C51">
        <w:rPr>
          <w:rFonts w:ascii="Times New Roman" w:hAnsi="Times New Roman" w:cs="Times New Roman"/>
          <w:sz w:val="26"/>
          <w:szCs w:val="26"/>
        </w:rPr>
        <w:t xml:space="preserve"> MySQL does not directly support FULL JOIN, but it can be emulated using UNION of LEFT and RIGHT JOIN.</w:t>
      </w:r>
    </w:p>
    <w:p w14:paraId="291BF6B3" w14:textId="089D273F" w:rsidR="004A54B7" w:rsidRDefault="004A54B7" w:rsidP="004A54B7">
      <w:pPr>
        <w:jc w:val="center"/>
        <w:rPr>
          <w:rFonts w:ascii="Times New Roman" w:hAnsi="Times New Roman" w:cs="Times New Roman"/>
          <w:sz w:val="26"/>
          <w:szCs w:val="26"/>
        </w:rPr>
      </w:pPr>
      <w:r w:rsidRPr="004A54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F76146" wp14:editId="205B758D">
            <wp:extent cx="3886742" cy="2610214"/>
            <wp:effectExtent l="0" t="0" r="0" b="0"/>
            <wp:docPr id="8278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5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B8B" w14:textId="0D20A30C" w:rsidR="004A54B7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all employees 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>&amp;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departments, even if 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none </w:t>
      </w:r>
      <w:r w:rsidR="0096290B" w:rsidRPr="00E307C5">
        <w:rPr>
          <w:rFonts w:ascii="Times New Roman" w:hAnsi="Times New Roman" w:cs="Times New Roman"/>
          <w:b/>
          <w:bCs/>
          <w:sz w:val="25"/>
          <w:szCs w:val="25"/>
        </w:rPr>
        <w:t>in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any department or employees</w:t>
      </w:r>
      <w:r w:rsidR="004A54B7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96290B" w14:paraId="336A7D0B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5491B922" w14:textId="77777777" w:rsidR="0096290B" w:rsidRPr="00DE6E3E" w:rsidRDefault="0096290B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LEFT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2298DF" w14:textId="77777777" w:rsidR="0096290B" w:rsidRPr="00DE6E3E" w:rsidRDefault="0096290B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UNION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0AE2267" w14:textId="75374F10" w:rsidR="0096290B" w:rsidRPr="00DE6E3E" w:rsidRDefault="0096290B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E.EmployeeID, E.EmployeeName, D.DepartmentName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RIGHT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Departments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E.DepartmentID = D.DepartmentID;</w:t>
            </w:r>
          </w:p>
        </w:tc>
      </w:tr>
    </w:tbl>
    <w:p w14:paraId="65E302A9" w14:textId="7638523B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50E9FE9C" w14:textId="77777777" w:rsidR="00C41729" w:rsidRPr="00E01EE9" w:rsidRDefault="00000000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 Cross Join</w:t>
      </w:r>
    </w:p>
    <w:p w14:paraId="53153911" w14:textId="703B14DE" w:rsidR="0096290B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CROSS JOIN produces a Cartesian product of two tables, i.e., every row from the first table is combined with every row from the second.</w:t>
      </w:r>
    </w:p>
    <w:p w14:paraId="6846066C" w14:textId="5233014A" w:rsidR="0096290B" w:rsidRDefault="0096290B" w:rsidP="00834C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No Joining condition is required to perform a Cartesian product.</w:t>
      </w:r>
    </w:p>
    <w:p w14:paraId="009CCBFC" w14:textId="175DBEBC" w:rsidR="0096290B" w:rsidRPr="00834C51" w:rsidRDefault="0096290B" w:rsidP="0096290B">
      <w:pPr>
        <w:jc w:val="center"/>
        <w:rPr>
          <w:rFonts w:ascii="Times New Roman" w:hAnsi="Times New Roman" w:cs="Times New Roman"/>
          <w:sz w:val="26"/>
          <w:szCs w:val="26"/>
        </w:rPr>
      </w:pPr>
      <w:r w:rsidRPr="0096290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6AEF38" wp14:editId="5B67DE4E">
            <wp:extent cx="4191585" cy="2276793"/>
            <wp:effectExtent l="0" t="0" r="0" b="9525"/>
            <wp:docPr id="9477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7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905" w14:textId="4E4753D0" w:rsidR="0096290B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96290B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Retrieve all possible combination between </w:t>
      </w:r>
      <w:proofErr w:type="gramStart"/>
      <w:r w:rsidR="0096290B" w:rsidRPr="00E307C5">
        <w:rPr>
          <w:rFonts w:ascii="Times New Roman" w:hAnsi="Times New Roman" w:cs="Times New Roman"/>
          <w:b/>
          <w:bCs/>
          <w:sz w:val="25"/>
          <w:szCs w:val="25"/>
        </w:rPr>
        <w:t>a</w:t>
      </w:r>
      <w:proofErr w:type="gramEnd"/>
      <w:r w:rsidR="0096290B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employee &amp; a department?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96290B" w14:paraId="48C7C338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3E9DDA2D" w14:textId="59464711" w:rsidR="0096290B" w:rsidRPr="00DE6E3E" w:rsidRDefault="0096290B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Employees.EmployeeID, Employees.EmployeeName, Departments.DepartmentName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CROSS 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Departments;</w:t>
            </w:r>
          </w:p>
        </w:tc>
      </w:tr>
    </w:tbl>
    <w:p w14:paraId="24C774DF" w14:textId="78214099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12DB5F0A" w14:textId="77777777" w:rsidR="00C41729" w:rsidRPr="00E01EE9" w:rsidRDefault="00000000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 Self Join</w:t>
      </w:r>
    </w:p>
    <w:p w14:paraId="04D9B5D0" w14:textId="77777777" w:rsidR="00C41729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SELF JOIN is a join where a table is joined with itself to compare rows within the same table.</w:t>
      </w:r>
    </w:p>
    <w:p w14:paraId="6E953ACF" w14:textId="77777777" w:rsidR="0096290B" w:rsidRDefault="0096290B" w:rsidP="0096290B">
      <w:pPr>
        <w:rPr>
          <w:rFonts w:ascii="Times New Roman" w:hAnsi="Times New Roman" w:cs="Times New Roman"/>
          <w:sz w:val="26"/>
          <w:szCs w:val="26"/>
        </w:rPr>
        <w:sectPr w:rsidR="0096290B" w:rsidSect="00834C5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004385C" w14:textId="77E512C8" w:rsidR="0096290B" w:rsidRPr="00834C51" w:rsidRDefault="0096290B" w:rsidP="009629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C4111E" wp14:editId="3AE88804">
            <wp:extent cx="3312795" cy="1272300"/>
            <wp:effectExtent l="0" t="0" r="1905" b="4445"/>
            <wp:docPr id="1000646065" name="Picture 1" descr="SQL Self Join | How SQL Self Join Work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f Join | How SQL Self Join Work with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24" cy="128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5A34" w14:textId="77777777" w:rsidR="0096290B" w:rsidRDefault="0096290B" w:rsidP="00834C51">
      <w:pPr>
        <w:rPr>
          <w:rFonts w:ascii="Times New Roman" w:hAnsi="Times New Roman" w:cs="Times New Roman"/>
          <w:sz w:val="26"/>
          <w:szCs w:val="26"/>
        </w:rPr>
      </w:pPr>
    </w:p>
    <w:p w14:paraId="6DFE1813" w14:textId="48CD5215" w:rsidR="0096290B" w:rsidRDefault="0096290B" w:rsidP="0096290B">
      <w:pPr>
        <w:jc w:val="center"/>
        <w:rPr>
          <w:rFonts w:ascii="Times New Roman" w:hAnsi="Times New Roman" w:cs="Times New Roman"/>
          <w:sz w:val="26"/>
          <w:szCs w:val="26"/>
        </w:rPr>
        <w:sectPr w:rsidR="0096290B" w:rsidSect="0096290B">
          <w:type w:val="continuous"/>
          <w:pgSz w:w="12240" w:h="15840"/>
          <w:pgMar w:top="1440" w:right="1080" w:bottom="1440" w:left="851" w:header="720" w:footer="720" w:gutter="0"/>
          <w:cols w:num="2" w:space="1597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D2DDA1" wp14:editId="18881739">
            <wp:extent cx="1341247" cy="1348740"/>
            <wp:effectExtent l="0" t="0" r="0" b="3810"/>
            <wp:docPr id="408650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83" cy="1353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3A48B" w14:textId="77777777" w:rsidR="009A103C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9A103C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P</w:t>
      </w:r>
      <w:r w:rsidR="009A103C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erform a </w:t>
      </w:r>
      <w:r w:rsidR="009A103C" w:rsidRPr="00E307C5">
        <w:rPr>
          <w:rFonts w:ascii="Times New Roman" w:hAnsi="Times New Roman" w:cs="Times New Roman"/>
          <w:b/>
          <w:bCs/>
          <w:sz w:val="25"/>
          <w:szCs w:val="25"/>
        </w:rPr>
        <w:t>Self-Join</w:t>
      </w:r>
      <w:r w:rsidR="009A103C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to find employees that belong to the same department</w:t>
      </w:r>
      <w:r w:rsidR="009A103C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9A103C" w14:paraId="45A95516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41818F84" w14:textId="77777777" w:rsidR="009A103C" w:rsidRPr="00DE6E3E" w:rsidRDefault="009A103C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a.EmployeeID, a.EmployeeName, b.EmployeeID, b.EmployeeName, a.DepartmentID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Employees a, Employees b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a.DepartmentID = b.DepartmentID </w:t>
            </w:r>
          </w:p>
          <w:p w14:paraId="47BD566C" w14:textId="1120A496" w:rsidR="009A103C" w:rsidRPr="00DE6E3E" w:rsidRDefault="009A103C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a.EmployeeID &lt;</w:t>
            </w:r>
            <w:r w:rsidR="00DE6E3E"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&gt; b.EmployeeID;</w:t>
            </w:r>
          </w:p>
        </w:tc>
      </w:tr>
    </w:tbl>
    <w:p w14:paraId="073C0EEE" w14:textId="77777777" w:rsidR="00DE6E3E" w:rsidRDefault="00DE6E3E" w:rsidP="00DE6E3E">
      <w:pPr>
        <w:rPr>
          <w:rFonts w:ascii="Times New Roman" w:hAnsi="Times New Roman" w:cs="Times New Roman"/>
          <w:sz w:val="26"/>
          <w:szCs w:val="26"/>
        </w:rPr>
      </w:pPr>
    </w:p>
    <w:p w14:paraId="4FB785DC" w14:textId="7797936F" w:rsidR="00DE6E3E" w:rsidRPr="00DE6E3E" w:rsidRDefault="00DE6E3E" w:rsidP="00DE6E3E"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 xml:space="preserve">Note: </w:t>
      </w:r>
      <w:proofErr w:type="spellStart"/>
      <w:r w:rsidRPr="00DE6E3E">
        <w:rPr>
          <w:rFonts w:ascii="Times New Roman" w:hAnsi="Times New Roman" w:cs="Times New Roman"/>
          <w:sz w:val="26"/>
          <w:szCs w:val="26"/>
          <w:lang w:val="en-IN"/>
        </w:rPr>
        <w:t>Self Join</w:t>
      </w:r>
      <w:proofErr w:type="spellEnd"/>
      <w:r w:rsidRPr="00DE6E3E">
        <w:rPr>
          <w:rFonts w:ascii="Times New Roman" w:hAnsi="Times New Roman" w:cs="Times New Roman"/>
          <w:sz w:val="26"/>
          <w:szCs w:val="26"/>
          <w:lang w:val="en-IN"/>
        </w:rPr>
        <w:t xml:space="preserve"> uses an alias for the table (e.g., a and b) to differentiate between the two </w:t>
      </w:r>
      <w:r>
        <w:rPr>
          <w:rFonts w:ascii="Times New Roman" w:hAnsi="Times New Roman" w:cs="Times New Roman"/>
          <w:sz w:val="26"/>
          <w:szCs w:val="26"/>
          <w:lang w:val="en-IN"/>
        </w:rPr>
        <w:t>i</w:t>
      </w:r>
      <w:r w:rsidRPr="00DE6E3E">
        <w:rPr>
          <w:rFonts w:ascii="Times New Roman" w:hAnsi="Times New Roman" w:cs="Times New Roman"/>
          <w:sz w:val="26"/>
          <w:szCs w:val="26"/>
          <w:lang w:val="en-IN"/>
        </w:rPr>
        <w:t>nstances of same table.</w:t>
      </w:r>
    </w:p>
    <w:p w14:paraId="42B27C2A" w14:textId="4E9722C3" w:rsidR="00DE6E3E" w:rsidRPr="00834C51" w:rsidRDefault="00DE6E3E" w:rsidP="00834C51">
      <w:pPr>
        <w:rPr>
          <w:rFonts w:ascii="Times New Roman" w:hAnsi="Times New Roman" w:cs="Times New Roman"/>
          <w:sz w:val="26"/>
          <w:szCs w:val="26"/>
        </w:rPr>
      </w:pPr>
    </w:p>
    <w:p w14:paraId="12018D4C" w14:textId="77777777" w:rsidR="00C41729" w:rsidRPr="00E01EE9" w:rsidRDefault="00000000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5. DELETE JOIN</w:t>
      </w:r>
    </w:p>
    <w:p w14:paraId="60966956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DELETE JOIN allows deleting rows from one table based on conditions in another joined table.</w:t>
      </w:r>
    </w:p>
    <w:p w14:paraId="107E5F53" w14:textId="5C7EF52A" w:rsidR="00DE6E3E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D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>elete customers with a salary less than Rs. 2000.00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E6E3E" w14:paraId="11FDEF1C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5135A4BE" w14:textId="03AE455B" w:rsidR="00DE6E3E" w:rsidRPr="00DE6E3E" w:rsidRDefault="00DE6E3E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DELETE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Employees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Salaries AS 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e.EmployeeID = s.EmployeeID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s.Salary &lt;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2000.00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7E15114C" w14:textId="4FA76429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p w14:paraId="0945905E" w14:textId="77777777" w:rsidR="00C41729" w:rsidRPr="00E01EE9" w:rsidRDefault="00000000" w:rsidP="00834C51">
      <w:pPr>
        <w:pStyle w:val="Heading2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01EE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6. UPDATE... JOIN</w:t>
      </w:r>
    </w:p>
    <w:p w14:paraId="4CC00E16" w14:textId="77777777" w:rsidR="00C41729" w:rsidRPr="00834C51" w:rsidRDefault="00000000" w:rsidP="00834C51">
      <w:pPr>
        <w:rPr>
          <w:rFonts w:ascii="Times New Roman" w:hAnsi="Times New Roman" w:cs="Times New Roman"/>
          <w:sz w:val="26"/>
          <w:szCs w:val="26"/>
        </w:rPr>
      </w:pPr>
      <w:r w:rsidRPr="00834C51">
        <w:rPr>
          <w:rFonts w:ascii="Times New Roman" w:hAnsi="Times New Roman" w:cs="Times New Roman"/>
          <w:sz w:val="26"/>
          <w:szCs w:val="26"/>
        </w:rPr>
        <w:t>UPDATE... JOIN is used to update rows in one table based on related data in another table.</w:t>
      </w:r>
    </w:p>
    <w:p w14:paraId="6C13C489" w14:textId="77777777" w:rsidR="00DE6E3E" w:rsidRPr="00E307C5" w:rsidRDefault="00000000" w:rsidP="00834C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E307C5">
        <w:rPr>
          <w:rFonts w:ascii="Times New Roman" w:hAnsi="Times New Roman" w:cs="Times New Roman"/>
          <w:b/>
          <w:bCs/>
          <w:sz w:val="25"/>
          <w:szCs w:val="25"/>
        </w:rPr>
        <w:t>Example: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 U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 xml:space="preserve">pdate the salary of 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>E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>mployees based on their department</w:t>
      </w:r>
      <w:r w:rsidR="00DE6E3E" w:rsidRPr="00E307C5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E6E3E" w:rsidRPr="00DE6E3E" w14:paraId="738AEA79" w14:textId="77777777" w:rsidTr="00DE6E3E">
        <w:tc>
          <w:tcPr>
            <w:tcW w:w="10296" w:type="dxa"/>
            <w:shd w:val="clear" w:color="auto" w:fill="D9D9D9" w:themeFill="background1" w:themeFillShade="D9"/>
          </w:tcPr>
          <w:p w14:paraId="4666DF22" w14:textId="77DACFD1" w:rsidR="00DE6E3E" w:rsidRPr="00DE6E3E" w:rsidRDefault="00DE6E3E" w:rsidP="00DE6E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UPDATE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Salaries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Employees </w:t>
            </w:r>
            <w:r w:rsidRPr="00E307C5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s.EmployeeID = e.EmployeeID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SET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s.Salary = s.Salary *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1.10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E3E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 xml:space="preserve">e.DepartmentID = </w:t>
            </w:r>
            <w:r w:rsidRPr="00E307C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</w:t>
            </w:r>
            <w:r w:rsidRPr="00DE6E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7EE934B6" w14:textId="2063770B" w:rsidR="00C41729" w:rsidRPr="00834C51" w:rsidRDefault="00C41729" w:rsidP="00834C51">
      <w:pPr>
        <w:rPr>
          <w:rFonts w:ascii="Times New Roman" w:hAnsi="Times New Roman" w:cs="Times New Roman"/>
          <w:sz w:val="26"/>
          <w:szCs w:val="26"/>
        </w:rPr>
      </w:pPr>
    </w:p>
    <w:sectPr w:rsidR="00C41729" w:rsidRPr="00834C51" w:rsidSect="00834C5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11146"/>
    <w:multiLevelType w:val="hybridMultilevel"/>
    <w:tmpl w:val="D94CE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65AD1"/>
    <w:multiLevelType w:val="multilevel"/>
    <w:tmpl w:val="A29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B7233A"/>
    <w:multiLevelType w:val="hybridMultilevel"/>
    <w:tmpl w:val="3B8E3C44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125686"/>
    <w:multiLevelType w:val="hybridMultilevel"/>
    <w:tmpl w:val="42F4DD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02D5"/>
    <w:multiLevelType w:val="hybridMultilevel"/>
    <w:tmpl w:val="893C35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430BE"/>
    <w:multiLevelType w:val="hybridMultilevel"/>
    <w:tmpl w:val="746A95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2203B8"/>
    <w:multiLevelType w:val="hybridMultilevel"/>
    <w:tmpl w:val="B4D4D6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76597"/>
    <w:multiLevelType w:val="hybridMultilevel"/>
    <w:tmpl w:val="4CF6F9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6A3B14"/>
    <w:multiLevelType w:val="hybridMultilevel"/>
    <w:tmpl w:val="53A8E186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AF1003D"/>
    <w:multiLevelType w:val="hybridMultilevel"/>
    <w:tmpl w:val="A06CD3A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B06CD"/>
    <w:multiLevelType w:val="hybridMultilevel"/>
    <w:tmpl w:val="50E011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212940">
    <w:abstractNumId w:val="8"/>
  </w:num>
  <w:num w:numId="2" w16cid:durableId="990523353">
    <w:abstractNumId w:val="6"/>
  </w:num>
  <w:num w:numId="3" w16cid:durableId="1777603470">
    <w:abstractNumId w:val="5"/>
  </w:num>
  <w:num w:numId="4" w16cid:durableId="1474445441">
    <w:abstractNumId w:val="4"/>
  </w:num>
  <w:num w:numId="5" w16cid:durableId="391932673">
    <w:abstractNumId w:val="7"/>
  </w:num>
  <w:num w:numId="6" w16cid:durableId="1854879174">
    <w:abstractNumId w:val="3"/>
  </w:num>
  <w:num w:numId="7" w16cid:durableId="1771464985">
    <w:abstractNumId w:val="2"/>
  </w:num>
  <w:num w:numId="8" w16cid:durableId="123349171">
    <w:abstractNumId w:val="1"/>
  </w:num>
  <w:num w:numId="9" w16cid:durableId="1841654465">
    <w:abstractNumId w:val="0"/>
  </w:num>
  <w:num w:numId="10" w16cid:durableId="1474716383">
    <w:abstractNumId w:val="16"/>
  </w:num>
  <w:num w:numId="11" w16cid:durableId="951787090">
    <w:abstractNumId w:val="19"/>
  </w:num>
  <w:num w:numId="12" w16cid:durableId="1186016355">
    <w:abstractNumId w:val="11"/>
  </w:num>
  <w:num w:numId="13" w16cid:durableId="1873959858">
    <w:abstractNumId w:val="10"/>
  </w:num>
  <w:num w:numId="14" w16cid:durableId="1860000597">
    <w:abstractNumId w:val="13"/>
  </w:num>
  <w:num w:numId="15" w16cid:durableId="345181982">
    <w:abstractNumId w:val="12"/>
  </w:num>
  <w:num w:numId="16" w16cid:durableId="1705133409">
    <w:abstractNumId w:val="18"/>
  </w:num>
  <w:num w:numId="17" w16cid:durableId="1977485131">
    <w:abstractNumId w:val="9"/>
  </w:num>
  <w:num w:numId="18" w16cid:durableId="34820930">
    <w:abstractNumId w:val="17"/>
  </w:num>
  <w:num w:numId="19" w16cid:durableId="783185449">
    <w:abstractNumId w:val="15"/>
  </w:num>
  <w:num w:numId="20" w16cid:durableId="4406837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B63"/>
    <w:rsid w:val="00326F90"/>
    <w:rsid w:val="00435874"/>
    <w:rsid w:val="004A54B7"/>
    <w:rsid w:val="00663E8D"/>
    <w:rsid w:val="00834C51"/>
    <w:rsid w:val="0096290B"/>
    <w:rsid w:val="009A103C"/>
    <w:rsid w:val="00AA1D8D"/>
    <w:rsid w:val="00B47730"/>
    <w:rsid w:val="00C41729"/>
    <w:rsid w:val="00CB0664"/>
    <w:rsid w:val="00CF79E4"/>
    <w:rsid w:val="00DE6E3E"/>
    <w:rsid w:val="00E01EE9"/>
    <w:rsid w:val="00E30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7586D"/>
  <w14:defaultImageDpi w14:val="300"/>
  <w15:docId w15:val="{0C560DB3-2B31-46AE-A752-F38FF221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4</cp:revision>
  <dcterms:created xsi:type="dcterms:W3CDTF">2013-12-23T23:15:00Z</dcterms:created>
  <dcterms:modified xsi:type="dcterms:W3CDTF">2025-08-20T02:04:00Z</dcterms:modified>
  <cp:category/>
</cp:coreProperties>
</file>