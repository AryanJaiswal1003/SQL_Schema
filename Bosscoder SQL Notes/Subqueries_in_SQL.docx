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5A9A1" w14:textId="06DE3E09" w:rsidR="00D71D86" w:rsidRPr="006A7E56" w:rsidRDefault="00000000" w:rsidP="006A7E56">
      <w:pPr>
        <w:pStyle w:val="Title"/>
        <w:spacing w:line="276" w:lineRule="auto"/>
        <w:rPr>
          <w:rFonts w:ascii="Times New Roman" w:hAnsi="Times New Roman" w:cs="Times New Roman"/>
          <w:b/>
          <w:bCs/>
        </w:rPr>
      </w:pPr>
      <w:r w:rsidRPr="006A7E56">
        <w:rPr>
          <w:rFonts w:ascii="Times New Roman" w:hAnsi="Times New Roman" w:cs="Times New Roman"/>
          <w:b/>
          <w:bCs/>
        </w:rPr>
        <w:t>Subqueries in SQL</w:t>
      </w:r>
    </w:p>
    <w:p w14:paraId="0C8FDEC9" w14:textId="77777777" w:rsidR="00D71D86" w:rsidRPr="00BF47FA" w:rsidRDefault="00000000" w:rsidP="00FD2D6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BF47FA">
        <w:rPr>
          <w:rFonts w:ascii="Times New Roman" w:hAnsi="Times New Roman" w:cs="Times New Roman"/>
          <w:sz w:val="32"/>
          <w:szCs w:val="32"/>
        </w:rPr>
        <w:t>Agenda</w:t>
      </w:r>
    </w:p>
    <w:p w14:paraId="06626BE0" w14:textId="77777777" w:rsidR="00D71D86" w:rsidRPr="006A7E56" w:rsidRDefault="00000000" w:rsidP="00FD2D68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 w:rsidRPr="006A7E56">
        <w:rPr>
          <w:rFonts w:ascii="Times New Roman" w:hAnsi="Times New Roman" w:cs="Times New Roman"/>
          <w:sz w:val="28"/>
          <w:szCs w:val="28"/>
        </w:rPr>
        <w:t>1. Introduction to Subqueries</w:t>
      </w:r>
    </w:p>
    <w:p w14:paraId="58833903" w14:textId="4B1DE84D" w:rsidR="00D71D86" w:rsidRPr="006A7E56" w:rsidRDefault="00FD2D68" w:rsidP="00FD2D68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 w:rsidRPr="006A7E56">
        <w:rPr>
          <w:rFonts w:ascii="Times New Roman" w:hAnsi="Times New Roman" w:cs="Times New Roman"/>
          <w:sz w:val="28"/>
          <w:szCs w:val="28"/>
        </w:rPr>
        <w:t>2</w:t>
      </w:r>
      <w:r w:rsidR="00000000" w:rsidRPr="006A7E56">
        <w:rPr>
          <w:rFonts w:ascii="Times New Roman" w:hAnsi="Times New Roman" w:cs="Times New Roman"/>
          <w:sz w:val="28"/>
          <w:szCs w:val="28"/>
        </w:rPr>
        <w:t>. Types of Subqueries (by result)</w:t>
      </w:r>
    </w:p>
    <w:p w14:paraId="3D2F03EA" w14:textId="191DA29C" w:rsidR="00D71D86" w:rsidRPr="006A7E56" w:rsidRDefault="00000000" w:rsidP="00FD2D68">
      <w:pPr>
        <w:pStyle w:val="ListBullet"/>
        <w:tabs>
          <w:tab w:val="clear" w:pos="360"/>
          <w:tab w:val="num" w:pos="108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6A7E56">
        <w:rPr>
          <w:rFonts w:ascii="Times New Roman" w:hAnsi="Times New Roman" w:cs="Times New Roman"/>
          <w:sz w:val="28"/>
          <w:szCs w:val="28"/>
        </w:rPr>
        <w:t>Single‑Row Subquery</w:t>
      </w:r>
    </w:p>
    <w:p w14:paraId="4FB605AB" w14:textId="202BA664" w:rsidR="00D71D86" w:rsidRPr="006A7E56" w:rsidRDefault="00000000" w:rsidP="00FD2D68">
      <w:pPr>
        <w:pStyle w:val="ListBullet"/>
        <w:tabs>
          <w:tab w:val="clear" w:pos="360"/>
          <w:tab w:val="num" w:pos="108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6A7E56">
        <w:rPr>
          <w:rFonts w:ascii="Times New Roman" w:hAnsi="Times New Roman" w:cs="Times New Roman"/>
          <w:sz w:val="28"/>
          <w:szCs w:val="28"/>
        </w:rPr>
        <w:t>Multi‑Row Subquery</w:t>
      </w:r>
    </w:p>
    <w:p w14:paraId="15044CE9" w14:textId="585F9952" w:rsidR="00D71D86" w:rsidRPr="006A7E56" w:rsidRDefault="00000000" w:rsidP="00FD2D68">
      <w:pPr>
        <w:pStyle w:val="ListBullet"/>
        <w:tabs>
          <w:tab w:val="clear" w:pos="360"/>
          <w:tab w:val="num" w:pos="108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6A7E56">
        <w:rPr>
          <w:rFonts w:ascii="Times New Roman" w:hAnsi="Times New Roman" w:cs="Times New Roman"/>
          <w:sz w:val="28"/>
          <w:szCs w:val="28"/>
        </w:rPr>
        <w:t>Scalar Subquery</w:t>
      </w:r>
    </w:p>
    <w:p w14:paraId="61074DAD" w14:textId="60A3B1C0" w:rsidR="00D71D86" w:rsidRPr="006A7E56" w:rsidRDefault="00000000" w:rsidP="00FD2D68">
      <w:pPr>
        <w:pStyle w:val="ListBullet"/>
        <w:tabs>
          <w:tab w:val="clear" w:pos="360"/>
          <w:tab w:val="num" w:pos="108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6A7E56">
        <w:rPr>
          <w:rFonts w:ascii="Times New Roman" w:hAnsi="Times New Roman" w:cs="Times New Roman"/>
          <w:sz w:val="28"/>
          <w:szCs w:val="28"/>
        </w:rPr>
        <w:t>Correlated Subquery</w:t>
      </w:r>
    </w:p>
    <w:p w14:paraId="703BC72D" w14:textId="7142C0B0" w:rsidR="00D71D86" w:rsidRPr="006A7E56" w:rsidRDefault="00FD2D68" w:rsidP="00FD2D68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8"/>
          <w:szCs w:val="28"/>
        </w:rPr>
      </w:pPr>
      <w:r w:rsidRPr="006A7E56">
        <w:rPr>
          <w:rFonts w:ascii="Times New Roman" w:hAnsi="Times New Roman" w:cs="Times New Roman"/>
          <w:sz w:val="28"/>
          <w:szCs w:val="28"/>
        </w:rPr>
        <w:t>3</w:t>
      </w:r>
      <w:r w:rsidR="00000000" w:rsidRPr="006A7E56">
        <w:rPr>
          <w:rFonts w:ascii="Times New Roman" w:hAnsi="Times New Roman" w:cs="Times New Roman"/>
          <w:sz w:val="28"/>
          <w:szCs w:val="28"/>
        </w:rPr>
        <w:t>. Nested Subqueries</w:t>
      </w:r>
    </w:p>
    <w:p w14:paraId="405507AD" w14:textId="37FB3E1D" w:rsidR="00D71D86" w:rsidRPr="006A7E56" w:rsidRDefault="00FD2D68" w:rsidP="00FD2D68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8"/>
          <w:szCs w:val="28"/>
        </w:rPr>
      </w:pPr>
      <w:r w:rsidRPr="006A7E56">
        <w:rPr>
          <w:rFonts w:ascii="Times New Roman" w:hAnsi="Times New Roman" w:cs="Times New Roman"/>
          <w:sz w:val="28"/>
          <w:szCs w:val="28"/>
        </w:rPr>
        <w:t>4</w:t>
      </w:r>
      <w:r w:rsidR="00000000" w:rsidRPr="006A7E56">
        <w:rPr>
          <w:rFonts w:ascii="Times New Roman" w:hAnsi="Times New Roman" w:cs="Times New Roman"/>
          <w:sz w:val="28"/>
          <w:szCs w:val="28"/>
        </w:rPr>
        <w:t>. Use of EXISTS / NOT EXISTS with Subqueries</w:t>
      </w:r>
    </w:p>
    <w:p w14:paraId="19145B48" w14:textId="6C4082F0" w:rsidR="00D71D86" w:rsidRPr="006A7E56" w:rsidRDefault="00FD2D68" w:rsidP="00FD2D68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8"/>
          <w:szCs w:val="28"/>
        </w:rPr>
      </w:pPr>
      <w:r w:rsidRPr="006A7E56">
        <w:rPr>
          <w:rFonts w:ascii="Times New Roman" w:hAnsi="Times New Roman" w:cs="Times New Roman"/>
          <w:sz w:val="28"/>
          <w:szCs w:val="28"/>
        </w:rPr>
        <w:t>5</w:t>
      </w:r>
      <w:r w:rsidR="00000000" w:rsidRPr="006A7E56">
        <w:rPr>
          <w:rFonts w:ascii="Times New Roman" w:hAnsi="Times New Roman" w:cs="Times New Roman"/>
          <w:sz w:val="28"/>
          <w:szCs w:val="28"/>
        </w:rPr>
        <w:t>. Comparison of Subqueries vs. JOINs</w:t>
      </w:r>
    </w:p>
    <w:p w14:paraId="69EA490A" w14:textId="77777777" w:rsidR="00D71D86" w:rsidRPr="00D173D7" w:rsidRDefault="00000000" w:rsidP="00FD2D6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D173D7">
        <w:rPr>
          <w:rFonts w:ascii="Times New Roman" w:hAnsi="Times New Roman" w:cs="Times New Roman"/>
          <w:sz w:val="32"/>
          <w:szCs w:val="32"/>
        </w:rPr>
        <w:t>1) Introduction to Subqueries in SQL</w:t>
      </w:r>
    </w:p>
    <w:p w14:paraId="5C00F613" w14:textId="77777777" w:rsidR="00D71D86" w:rsidRPr="006A7E56" w:rsidRDefault="00000000" w:rsidP="00FD2D68">
      <w:pPr>
        <w:rPr>
          <w:rFonts w:ascii="Times New Roman" w:hAnsi="Times New Roman" w:cs="Times New Roman"/>
          <w:sz w:val="25"/>
          <w:szCs w:val="25"/>
        </w:rPr>
      </w:pPr>
      <w:r w:rsidRPr="006A7E56">
        <w:rPr>
          <w:rFonts w:ascii="Times New Roman" w:hAnsi="Times New Roman" w:cs="Times New Roman"/>
          <w:sz w:val="25"/>
          <w:szCs w:val="25"/>
        </w:rPr>
        <w:t>A subquery (also called an inner or nested query) is a query inside another SQL statement. Subqueries are enclosed in parentheses and can return values used by the outer (main) query.</w:t>
      </w:r>
    </w:p>
    <w:p w14:paraId="2BED10E5" w14:textId="44B70B5F" w:rsidR="00D71D86" w:rsidRPr="006A7E56" w:rsidRDefault="00000000" w:rsidP="00FD2D68">
      <w:pPr>
        <w:rPr>
          <w:rFonts w:ascii="Times New Roman" w:hAnsi="Times New Roman" w:cs="Times New Roman"/>
          <w:sz w:val="25"/>
          <w:szCs w:val="25"/>
        </w:rPr>
      </w:pPr>
      <w:r w:rsidRPr="006A7E56">
        <w:rPr>
          <w:rFonts w:ascii="Times New Roman" w:hAnsi="Times New Roman" w:cs="Times New Roman"/>
          <w:sz w:val="25"/>
          <w:szCs w:val="25"/>
        </w:rPr>
        <w:t>Typical comparison /</w:t>
      </w:r>
      <w:r w:rsidR="00FD2D68" w:rsidRPr="006A7E56">
        <w:rPr>
          <w:rFonts w:ascii="Times New Roman" w:hAnsi="Times New Roman" w:cs="Times New Roman"/>
          <w:sz w:val="25"/>
          <w:szCs w:val="25"/>
        </w:rPr>
        <w:t xml:space="preserve"> subqueries</w:t>
      </w:r>
      <w:r w:rsidRPr="006A7E56">
        <w:rPr>
          <w:rFonts w:ascii="Times New Roman" w:hAnsi="Times New Roman" w:cs="Times New Roman"/>
          <w:sz w:val="25"/>
          <w:szCs w:val="25"/>
        </w:rPr>
        <w:t xml:space="preserve"> operators with subqueries: =, &lt;, &lt;=, &gt;, &gt;=, &lt;&gt;, IN, ANY/SOME, ALL, EXISTS, NOT EXISTS.</w:t>
      </w:r>
    </w:p>
    <w:p w14:paraId="40ADDA70" w14:textId="77777777" w:rsidR="00D71D86" w:rsidRPr="006A7E56" w:rsidRDefault="00000000" w:rsidP="00FD2D68">
      <w:pPr>
        <w:rPr>
          <w:rFonts w:ascii="Times New Roman" w:hAnsi="Times New Roman" w:cs="Times New Roman"/>
          <w:sz w:val="25"/>
          <w:szCs w:val="25"/>
        </w:rPr>
      </w:pPr>
      <w:r w:rsidRPr="006A7E56">
        <w:rPr>
          <w:rFonts w:ascii="Times New Roman" w:hAnsi="Times New Roman" w:cs="Times New Roman"/>
          <w:b/>
          <w:bCs/>
          <w:sz w:val="25"/>
          <w:szCs w:val="25"/>
        </w:rPr>
        <w:t>Beginner tip:</w:t>
      </w:r>
      <w:r w:rsidRPr="006A7E56">
        <w:rPr>
          <w:rFonts w:ascii="Times New Roman" w:hAnsi="Times New Roman" w:cs="Times New Roman"/>
          <w:sz w:val="25"/>
          <w:szCs w:val="25"/>
        </w:rPr>
        <w:t xml:space="preserve"> Read subqueries from the inside out — evaluate the inner query first, then see how the outer query uses its result.</w:t>
      </w:r>
    </w:p>
    <w:p w14:paraId="4147166E" w14:textId="77777777" w:rsidR="00FD2D68" w:rsidRPr="006A7E56" w:rsidRDefault="00FD2D68" w:rsidP="00FD2D68">
      <w:pPr>
        <w:rPr>
          <w:rFonts w:ascii="Times New Roman" w:hAnsi="Times New Roman" w:cs="Times New Roman"/>
          <w:sz w:val="25"/>
          <w:szCs w:val="25"/>
        </w:rPr>
      </w:pPr>
    </w:p>
    <w:p w14:paraId="68A1CBD5" w14:textId="77777777" w:rsidR="00D71D86" w:rsidRPr="00D173D7" w:rsidRDefault="00000000" w:rsidP="00FD2D68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D173D7">
        <w:rPr>
          <w:rFonts w:ascii="Times New Roman" w:hAnsi="Times New Roman" w:cs="Times New Roman"/>
          <w:sz w:val="32"/>
          <w:szCs w:val="32"/>
        </w:rPr>
        <w:t>Use Cases at a Glance</w:t>
      </w:r>
    </w:p>
    <w:p w14:paraId="22159FB8" w14:textId="77777777" w:rsidR="00D71D86" w:rsidRPr="006A7E56" w:rsidRDefault="00000000" w:rsidP="00FD2D68">
      <w:pPr>
        <w:pStyle w:val="ListBullet"/>
        <w:numPr>
          <w:ilvl w:val="0"/>
          <w:numId w:val="10"/>
        </w:numPr>
        <w:rPr>
          <w:rFonts w:ascii="Times New Roman" w:hAnsi="Times New Roman" w:cs="Times New Roman"/>
          <w:sz w:val="25"/>
          <w:szCs w:val="25"/>
        </w:rPr>
      </w:pPr>
      <w:r w:rsidRPr="006A7E56">
        <w:rPr>
          <w:rFonts w:ascii="Times New Roman" w:hAnsi="Times New Roman" w:cs="Times New Roman"/>
          <w:b/>
          <w:bCs/>
          <w:sz w:val="25"/>
          <w:szCs w:val="25"/>
        </w:rPr>
        <w:t>Filtering Data:</w:t>
      </w:r>
      <w:r w:rsidRPr="006A7E56">
        <w:rPr>
          <w:rFonts w:ascii="Times New Roman" w:hAnsi="Times New Roman" w:cs="Times New Roman"/>
          <w:sz w:val="25"/>
          <w:szCs w:val="25"/>
        </w:rPr>
        <w:t xml:space="preserve"> use a subquery in WHERE/HAVING to filter rows based on other data.</w:t>
      </w:r>
    </w:p>
    <w:p w14:paraId="329D1A8E" w14:textId="77777777" w:rsidR="00D71D86" w:rsidRPr="006A7E56" w:rsidRDefault="00000000" w:rsidP="00FD2D68">
      <w:pPr>
        <w:pStyle w:val="ListBullet"/>
        <w:numPr>
          <w:ilvl w:val="0"/>
          <w:numId w:val="10"/>
        </w:numPr>
        <w:rPr>
          <w:rFonts w:ascii="Times New Roman" w:hAnsi="Times New Roman" w:cs="Times New Roman"/>
          <w:sz w:val="25"/>
          <w:szCs w:val="25"/>
        </w:rPr>
      </w:pPr>
      <w:r w:rsidRPr="006A7E56">
        <w:rPr>
          <w:rFonts w:ascii="Times New Roman" w:hAnsi="Times New Roman" w:cs="Times New Roman"/>
          <w:b/>
          <w:bCs/>
          <w:sz w:val="25"/>
          <w:szCs w:val="25"/>
        </w:rPr>
        <w:t>Dynamic Calculations</w:t>
      </w:r>
      <w:r w:rsidRPr="006A7E56">
        <w:rPr>
          <w:rFonts w:ascii="Times New Roman" w:hAnsi="Times New Roman" w:cs="Times New Roman"/>
          <w:sz w:val="25"/>
          <w:szCs w:val="25"/>
        </w:rPr>
        <w:t>: compute values on the fly in SELECT (e.g., averages by group).</w:t>
      </w:r>
    </w:p>
    <w:p w14:paraId="501082B7" w14:textId="77777777" w:rsidR="00D71D86" w:rsidRPr="006A7E56" w:rsidRDefault="00000000" w:rsidP="00FD2D68">
      <w:pPr>
        <w:pStyle w:val="ListBullet"/>
        <w:numPr>
          <w:ilvl w:val="0"/>
          <w:numId w:val="10"/>
        </w:numPr>
        <w:rPr>
          <w:rFonts w:ascii="Times New Roman" w:hAnsi="Times New Roman" w:cs="Times New Roman"/>
          <w:sz w:val="25"/>
          <w:szCs w:val="25"/>
        </w:rPr>
      </w:pPr>
      <w:r w:rsidRPr="006A7E56">
        <w:rPr>
          <w:rFonts w:ascii="Times New Roman" w:hAnsi="Times New Roman" w:cs="Times New Roman"/>
          <w:b/>
          <w:bCs/>
          <w:sz w:val="25"/>
          <w:szCs w:val="25"/>
        </w:rPr>
        <w:t>Conditional Updates/Deletes:</w:t>
      </w:r>
      <w:r w:rsidRPr="006A7E56">
        <w:rPr>
          <w:rFonts w:ascii="Times New Roman" w:hAnsi="Times New Roman" w:cs="Times New Roman"/>
          <w:sz w:val="25"/>
          <w:szCs w:val="25"/>
        </w:rPr>
        <w:t xml:space="preserve"> update or delete rows conditionally using related data.</w:t>
      </w:r>
    </w:p>
    <w:p w14:paraId="24738B1C" w14:textId="77777777" w:rsidR="00D71D86" w:rsidRPr="006A7E56" w:rsidRDefault="00000000" w:rsidP="00FD2D68">
      <w:pPr>
        <w:pStyle w:val="ListBullet"/>
        <w:numPr>
          <w:ilvl w:val="0"/>
          <w:numId w:val="10"/>
        </w:numPr>
        <w:rPr>
          <w:rFonts w:ascii="Times New Roman" w:hAnsi="Times New Roman" w:cs="Times New Roman"/>
          <w:sz w:val="25"/>
          <w:szCs w:val="25"/>
        </w:rPr>
      </w:pPr>
      <w:r w:rsidRPr="006A7E56">
        <w:rPr>
          <w:rFonts w:ascii="Times New Roman" w:hAnsi="Times New Roman" w:cs="Times New Roman"/>
          <w:b/>
          <w:bCs/>
          <w:sz w:val="25"/>
          <w:szCs w:val="25"/>
        </w:rPr>
        <w:t>Aggregations:</w:t>
      </w:r>
      <w:r w:rsidRPr="006A7E56">
        <w:rPr>
          <w:rFonts w:ascii="Times New Roman" w:hAnsi="Times New Roman" w:cs="Times New Roman"/>
          <w:sz w:val="25"/>
          <w:szCs w:val="25"/>
        </w:rPr>
        <w:t xml:space="preserve"> compute MAX/AVG/COUNT in a subquery then compare in the outer query.</w:t>
      </w:r>
    </w:p>
    <w:p w14:paraId="72BC90F5" w14:textId="09906C84" w:rsidR="00FD2D68" w:rsidRPr="006A7E56" w:rsidRDefault="00000000" w:rsidP="00FD2D68">
      <w:pPr>
        <w:pStyle w:val="ListBullet"/>
        <w:numPr>
          <w:ilvl w:val="0"/>
          <w:numId w:val="10"/>
        </w:numPr>
        <w:rPr>
          <w:rFonts w:ascii="Times New Roman" w:hAnsi="Times New Roman" w:cs="Times New Roman"/>
          <w:sz w:val="25"/>
          <w:szCs w:val="25"/>
        </w:rPr>
      </w:pPr>
      <w:r w:rsidRPr="006A7E56">
        <w:rPr>
          <w:rFonts w:ascii="Times New Roman" w:hAnsi="Times New Roman" w:cs="Times New Roman"/>
          <w:b/>
          <w:bCs/>
          <w:sz w:val="25"/>
          <w:szCs w:val="25"/>
        </w:rPr>
        <w:t>Existence checks:</w:t>
      </w:r>
      <w:r w:rsidRPr="006A7E56">
        <w:rPr>
          <w:rFonts w:ascii="Times New Roman" w:hAnsi="Times New Roman" w:cs="Times New Roman"/>
          <w:sz w:val="25"/>
          <w:szCs w:val="25"/>
        </w:rPr>
        <w:t xml:space="preserve"> test if related rows exist (EXISTS / NOT EXISTS).</w:t>
      </w:r>
    </w:p>
    <w:p w14:paraId="7B6F3470" w14:textId="77777777" w:rsidR="00FD2D68" w:rsidRPr="006A7E56" w:rsidRDefault="00FD2D68" w:rsidP="00FD2D68">
      <w:pPr>
        <w:pStyle w:val="Heading1"/>
        <w:rPr>
          <w:rFonts w:ascii="Times New Roman" w:hAnsi="Times New Roman" w:cs="Times New Roman"/>
          <w:sz w:val="4"/>
          <w:szCs w:val="4"/>
        </w:rPr>
      </w:pPr>
    </w:p>
    <w:p w14:paraId="190A6784" w14:textId="766AD4B6" w:rsidR="00D71D86" w:rsidRPr="00D173D7" w:rsidRDefault="00000000" w:rsidP="00FD2D6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D173D7">
        <w:rPr>
          <w:rFonts w:ascii="Times New Roman" w:hAnsi="Times New Roman" w:cs="Times New Roman"/>
          <w:sz w:val="32"/>
          <w:szCs w:val="32"/>
        </w:rPr>
        <w:t>2) Where Subqueries Can Appear</w:t>
      </w:r>
    </w:p>
    <w:p w14:paraId="3F31EA7A" w14:textId="77777777" w:rsidR="00D71D86" w:rsidRPr="006A7E56" w:rsidRDefault="00000000" w:rsidP="00FD2D68">
      <w:pPr>
        <w:rPr>
          <w:rFonts w:ascii="Times New Roman" w:hAnsi="Times New Roman" w:cs="Times New Roman"/>
          <w:sz w:val="25"/>
          <w:szCs w:val="25"/>
        </w:rPr>
      </w:pPr>
      <w:r w:rsidRPr="006A7E56">
        <w:rPr>
          <w:rFonts w:ascii="Times New Roman" w:hAnsi="Times New Roman" w:cs="Times New Roman"/>
          <w:sz w:val="25"/>
          <w:szCs w:val="25"/>
        </w:rPr>
        <w:t>Subqueries commonly appear in three places:</w:t>
      </w:r>
    </w:p>
    <w:p w14:paraId="78FD14A5" w14:textId="77777777" w:rsidR="00D71D86" w:rsidRPr="006A7E56" w:rsidRDefault="00000000" w:rsidP="00FD2D68">
      <w:pPr>
        <w:pStyle w:val="ListBullet"/>
        <w:rPr>
          <w:rFonts w:ascii="Times New Roman" w:hAnsi="Times New Roman" w:cs="Times New Roman"/>
          <w:sz w:val="25"/>
          <w:szCs w:val="25"/>
        </w:rPr>
      </w:pPr>
      <w:r w:rsidRPr="006A7E56">
        <w:rPr>
          <w:rFonts w:ascii="Times New Roman" w:hAnsi="Times New Roman" w:cs="Times New Roman"/>
          <w:sz w:val="25"/>
          <w:szCs w:val="25"/>
        </w:rPr>
        <w:lastRenderedPageBreak/>
        <w:t>SELECT list (returns a single value per outer row → scalar subquery).</w:t>
      </w:r>
    </w:p>
    <w:p w14:paraId="200E0557" w14:textId="77777777" w:rsidR="00D71D86" w:rsidRPr="006A7E56" w:rsidRDefault="00000000" w:rsidP="00FD2D68">
      <w:pPr>
        <w:pStyle w:val="ListBullet"/>
        <w:rPr>
          <w:rFonts w:ascii="Times New Roman" w:hAnsi="Times New Roman" w:cs="Times New Roman"/>
          <w:sz w:val="25"/>
          <w:szCs w:val="25"/>
        </w:rPr>
      </w:pPr>
      <w:r w:rsidRPr="006A7E56">
        <w:rPr>
          <w:rFonts w:ascii="Times New Roman" w:hAnsi="Times New Roman" w:cs="Times New Roman"/>
          <w:sz w:val="25"/>
          <w:szCs w:val="25"/>
        </w:rPr>
        <w:t>FROM clause (called a derived table or inline view; returns a virtual table).</w:t>
      </w:r>
    </w:p>
    <w:p w14:paraId="54EF96C6" w14:textId="77777777" w:rsidR="00D71D86" w:rsidRPr="006A7E56" w:rsidRDefault="00000000" w:rsidP="00FD2D68">
      <w:pPr>
        <w:pStyle w:val="ListBullet"/>
        <w:rPr>
          <w:rFonts w:ascii="Times New Roman" w:hAnsi="Times New Roman" w:cs="Times New Roman"/>
          <w:sz w:val="25"/>
          <w:szCs w:val="25"/>
        </w:rPr>
      </w:pPr>
      <w:r w:rsidRPr="006A7E56">
        <w:rPr>
          <w:rFonts w:ascii="Times New Roman" w:hAnsi="Times New Roman" w:cs="Times New Roman"/>
          <w:sz w:val="25"/>
          <w:szCs w:val="25"/>
        </w:rPr>
        <w:t>WHERE/HAVING (to filter rows using comparisons to inner results).</w:t>
      </w:r>
    </w:p>
    <w:p w14:paraId="056CE56C" w14:textId="77777777" w:rsidR="00FD2D68" w:rsidRPr="006A7E56" w:rsidRDefault="00000000" w:rsidP="00FD2D68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6A7E56">
        <w:rPr>
          <w:rFonts w:ascii="Times New Roman" w:hAnsi="Times New Roman" w:cs="Times New Roman"/>
          <w:b/>
          <w:bCs/>
          <w:sz w:val="25"/>
          <w:szCs w:val="25"/>
        </w:rPr>
        <w:t>-- SELECT list (scalar)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FD2D68" w:rsidRPr="00D173D7" w14:paraId="36D28206" w14:textId="77777777" w:rsidTr="00747FB0">
        <w:trPr>
          <w:trHeight w:val="1475"/>
        </w:trPr>
        <w:tc>
          <w:tcPr>
            <w:tcW w:w="10296" w:type="dxa"/>
            <w:shd w:val="clear" w:color="auto" w:fill="D9D9D9" w:themeFill="background1" w:themeFillShade="D9"/>
          </w:tcPr>
          <w:p w14:paraId="4A2CE177" w14:textId="2EF6C29A" w:rsidR="00FD2D68" w:rsidRPr="00D173D7" w:rsidRDefault="00FD2D68" w:rsidP="00D173D7">
            <w:pPr>
              <w:spacing w:line="276" w:lineRule="auto"/>
              <w:rPr>
                <w:rFonts w:ascii="Consolas" w:hAnsi="Consolas" w:cs="Times New Roman"/>
                <w:sz w:val="24"/>
                <w:szCs w:val="24"/>
              </w:rPr>
            </w:pP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SELECT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>e.EmployeeID,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br/>
              <w:t xml:space="preserve">       (</w:t>
            </w: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>SELECT AVG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 xml:space="preserve">(Salary) </w:t>
            </w: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FROM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 xml:space="preserve">Employee </w:t>
            </w: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WHERE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 xml:space="preserve">DepartmentID = e.DepartmentID) </w:t>
            </w: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AS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>DeptAvg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br/>
            </w: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FROM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>Employee e;</w:t>
            </w:r>
          </w:p>
        </w:tc>
      </w:tr>
    </w:tbl>
    <w:p w14:paraId="40E73D88" w14:textId="77777777" w:rsidR="00FD2D68" w:rsidRPr="006A7E56" w:rsidRDefault="00000000" w:rsidP="00FD2D68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6A7E56">
        <w:rPr>
          <w:rFonts w:ascii="Times New Roman" w:hAnsi="Times New Roman" w:cs="Times New Roman"/>
          <w:sz w:val="25"/>
          <w:szCs w:val="25"/>
        </w:rPr>
        <w:br/>
      </w:r>
      <w:r w:rsidRPr="006A7E56">
        <w:rPr>
          <w:rFonts w:ascii="Times New Roman" w:hAnsi="Times New Roman" w:cs="Times New Roman"/>
          <w:b/>
          <w:bCs/>
          <w:sz w:val="25"/>
          <w:szCs w:val="25"/>
        </w:rPr>
        <w:t>-- FROM clause (derived 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FD2D68" w:rsidRPr="006A7E56" w14:paraId="7599F132" w14:textId="77777777" w:rsidTr="00BF47FA">
        <w:trPr>
          <w:trHeight w:val="2089"/>
        </w:trPr>
        <w:tc>
          <w:tcPr>
            <w:tcW w:w="10296" w:type="dxa"/>
            <w:shd w:val="clear" w:color="auto" w:fill="D9D9D9" w:themeFill="background1" w:themeFillShade="D9"/>
          </w:tcPr>
          <w:p w14:paraId="1B004D15" w14:textId="03462FB4" w:rsidR="00FD2D68" w:rsidRPr="00D173D7" w:rsidRDefault="00FD2D68" w:rsidP="00D173D7">
            <w:pPr>
              <w:spacing w:line="276" w:lineRule="auto"/>
              <w:rPr>
                <w:rFonts w:ascii="Consolas" w:hAnsi="Consolas" w:cs="Times New Roman"/>
                <w:sz w:val="24"/>
                <w:szCs w:val="24"/>
              </w:rPr>
            </w:pP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SELECT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>e.EmployeeID, e.Name, d.AvgSalary</w:t>
            </w:r>
            <w:r w:rsidR="00747FB0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FROM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>Employee e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br/>
            </w: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JOIN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>(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br/>
              <w:t xml:space="preserve">  </w:t>
            </w: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SELECT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 xml:space="preserve">DepartmentID, </w:t>
            </w: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>AVG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 xml:space="preserve">(Salary) </w:t>
            </w: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AS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>AvgSalary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br/>
              <w:t xml:space="preserve">  </w:t>
            </w: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FROM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>Employee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br/>
              <w:t xml:space="preserve">  </w:t>
            </w: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GROUP BY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>DepartmentID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br/>
              <w:t xml:space="preserve">) d </w:t>
            </w: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ON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>e.DepartmentID = d.DepartmentID;</w:t>
            </w:r>
          </w:p>
        </w:tc>
      </w:tr>
    </w:tbl>
    <w:p w14:paraId="3F9854AC" w14:textId="77777777" w:rsidR="00FD2D68" w:rsidRPr="006A7E56" w:rsidRDefault="00000000" w:rsidP="00FD2D68">
      <w:pPr>
        <w:rPr>
          <w:rFonts w:ascii="Times New Roman" w:hAnsi="Times New Roman" w:cs="Times New Roman"/>
          <w:sz w:val="25"/>
          <w:szCs w:val="25"/>
        </w:rPr>
      </w:pPr>
      <w:r w:rsidRPr="006A7E56">
        <w:rPr>
          <w:rFonts w:ascii="Times New Roman" w:hAnsi="Times New Roman" w:cs="Times New Roman"/>
          <w:sz w:val="25"/>
          <w:szCs w:val="25"/>
        </w:rPr>
        <w:br/>
      </w:r>
      <w:r w:rsidRPr="006A7E56">
        <w:rPr>
          <w:rFonts w:ascii="Times New Roman" w:hAnsi="Times New Roman" w:cs="Times New Roman"/>
          <w:b/>
          <w:bCs/>
          <w:sz w:val="25"/>
          <w:szCs w:val="25"/>
        </w:rPr>
        <w:t>-- WHERE clause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FD2D68" w:rsidRPr="006A7E56" w14:paraId="0D9340BD" w14:textId="77777777" w:rsidTr="00747FB0">
        <w:trPr>
          <w:trHeight w:val="1411"/>
        </w:trPr>
        <w:tc>
          <w:tcPr>
            <w:tcW w:w="10296" w:type="dxa"/>
            <w:shd w:val="clear" w:color="auto" w:fill="D9D9D9" w:themeFill="background1" w:themeFillShade="D9"/>
          </w:tcPr>
          <w:p w14:paraId="25B6AE26" w14:textId="77777777" w:rsidR="00747FB0" w:rsidRDefault="00FD2D68" w:rsidP="00D173D7">
            <w:pPr>
              <w:spacing w:line="276" w:lineRule="auto"/>
              <w:rPr>
                <w:rFonts w:ascii="Consolas" w:hAnsi="Consolas" w:cs="Times New Roman"/>
                <w:sz w:val="24"/>
                <w:szCs w:val="24"/>
              </w:rPr>
            </w:pP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SELECT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>Name</w:t>
            </w:r>
            <w:r w:rsidR="00747FB0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FROM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>Employee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br/>
            </w: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WHERE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>Salary &gt; (</w:t>
            </w:r>
          </w:p>
          <w:p w14:paraId="578092BA" w14:textId="77777777" w:rsidR="00747FB0" w:rsidRDefault="00747FB0" w:rsidP="00D173D7">
            <w:pPr>
              <w:spacing w:line="276" w:lineRule="auto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    </w:t>
            </w:r>
            <w:r w:rsidR="00FD2D68"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>SELECT AVG</w:t>
            </w:r>
            <w:r w:rsidR="00FD2D68" w:rsidRPr="00D173D7">
              <w:rPr>
                <w:rFonts w:ascii="Consolas" w:hAnsi="Consolas" w:cs="Times New Roman"/>
                <w:sz w:val="24"/>
                <w:szCs w:val="24"/>
              </w:rPr>
              <w:t xml:space="preserve">(Salary) </w:t>
            </w:r>
            <w:r w:rsidR="00FD2D68"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FROM </w:t>
            </w:r>
            <w:r w:rsidR="00FD2D68" w:rsidRPr="00D173D7">
              <w:rPr>
                <w:rFonts w:ascii="Consolas" w:hAnsi="Consolas" w:cs="Times New Roman"/>
                <w:sz w:val="24"/>
                <w:szCs w:val="24"/>
              </w:rPr>
              <w:t>Employee</w:t>
            </w:r>
          </w:p>
          <w:p w14:paraId="4E46CF80" w14:textId="16124F80" w:rsidR="00FD2D68" w:rsidRPr="00D173D7" w:rsidRDefault="00FD2D68" w:rsidP="00D173D7">
            <w:pPr>
              <w:spacing w:line="276" w:lineRule="auto"/>
              <w:rPr>
                <w:rFonts w:ascii="Consolas" w:hAnsi="Consolas" w:cs="Times New Roman"/>
                <w:sz w:val="24"/>
                <w:szCs w:val="24"/>
              </w:rPr>
            </w:pPr>
            <w:r w:rsidRPr="00D173D7">
              <w:rPr>
                <w:rFonts w:ascii="Consolas" w:hAnsi="Consolas" w:cs="Times New Roman"/>
                <w:sz w:val="24"/>
                <w:szCs w:val="24"/>
              </w:rPr>
              <w:t>);</w:t>
            </w:r>
          </w:p>
        </w:tc>
      </w:tr>
    </w:tbl>
    <w:p w14:paraId="0677FE4E" w14:textId="53463609" w:rsidR="00D71D86" w:rsidRPr="006A7E56" w:rsidRDefault="00000000" w:rsidP="00FD2D68">
      <w:pPr>
        <w:rPr>
          <w:rFonts w:ascii="Times New Roman" w:hAnsi="Times New Roman" w:cs="Times New Roman"/>
          <w:sz w:val="25"/>
          <w:szCs w:val="25"/>
        </w:rPr>
      </w:pPr>
      <w:r w:rsidRPr="006A7E56">
        <w:rPr>
          <w:rFonts w:ascii="Times New Roman" w:hAnsi="Times New Roman" w:cs="Times New Roman"/>
          <w:sz w:val="25"/>
          <w:szCs w:val="25"/>
        </w:rPr>
        <w:br/>
      </w:r>
    </w:p>
    <w:p w14:paraId="446397AE" w14:textId="77777777" w:rsidR="00D71D86" w:rsidRPr="00D173D7" w:rsidRDefault="00000000" w:rsidP="00FD2D6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D173D7">
        <w:rPr>
          <w:rFonts w:ascii="Times New Roman" w:hAnsi="Times New Roman" w:cs="Times New Roman"/>
          <w:sz w:val="32"/>
          <w:szCs w:val="32"/>
        </w:rPr>
        <w:t>3) Types of Subqueries (by Result)</w:t>
      </w:r>
    </w:p>
    <w:p w14:paraId="3BBEC188" w14:textId="77777777" w:rsidR="00D71D86" w:rsidRPr="006A7E56" w:rsidRDefault="00000000" w:rsidP="00FD2D68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sz w:val="25"/>
          <w:szCs w:val="25"/>
        </w:rPr>
      </w:pPr>
      <w:r w:rsidRPr="006A7E56">
        <w:rPr>
          <w:rFonts w:ascii="Times New Roman" w:hAnsi="Times New Roman" w:cs="Times New Roman"/>
          <w:b/>
          <w:bCs/>
          <w:sz w:val="25"/>
          <w:szCs w:val="25"/>
        </w:rPr>
        <w:t>Single‑Row Subquery:</w:t>
      </w:r>
      <w:r w:rsidRPr="006A7E56">
        <w:rPr>
          <w:rFonts w:ascii="Times New Roman" w:hAnsi="Times New Roman" w:cs="Times New Roman"/>
          <w:sz w:val="25"/>
          <w:szCs w:val="25"/>
        </w:rPr>
        <w:t xml:space="preserve"> returns exactly one row (often one column).</w:t>
      </w:r>
    </w:p>
    <w:p w14:paraId="201357A6" w14:textId="77777777" w:rsidR="00D71D86" w:rsidRPr="006A7E56" w:rsidRDefault="00000000" w:rsidP="00FD2D68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sz w:val="25"/>
          <w:szCs w:val="25"/>
        </w:rPr>
      </w:pPr>
      <w:r w:rsidRPr="006A7E56">
        <w:rPr>
          <w:rFonts w:ascii="Times New Roman" w:hAnsi="Times New Roman" w:cs="Times New Roman"/>
          <w:b/>
          <w:bCs/>
          <w:sz w:val="25"/>
          <w:szCs w:val="25"/>
        </w:rPr>
        <w:t>Multi‑Row Subquery:</w:t>
      </w:r>
      <w:r w:rsidRPr="006A7E56">
        <w:rPr>
          <w:rFonts w:ascii="Times New Roman" w:hAnsi="Times New Roman" w:cs="Times New Roman"/>
          <w:sz w:val="25"/>
          <w:szCs w:val="25"/>
        </w:rPr>
        <w:t xml:space="preserve"> returns multiple rows (one column).</w:t>
      </w:r>
    </w:p>
    <w:p w14:paraId="21163B98" w14:textId="77777777" w:rsidR="00D71D86" w:rsidRPr="006A7E56" w:rsidRDefault="00000000" w:rsidP="00FD2D68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sz w:val="25"/>
          <w:szCs w:val="25"/>
        </w:rPr>
      </w:pPr>
      <w:r w:rsidRPr="006A7E56">
        <w:rPr>
          <w:rFonts w:ascii="Times New Roman" w:hAnsi="Times New Roman" w:cs="Times New Roman"/>
          <w:b/>
          <w:bCs/>
          <w:sz w:val="25"/>
          <w:szCs w:val="25"/>
        </w:rPr>
        <w:t>Scalar Subquery:</w:t>
      </w:r>
      <w:r w:rsidRPr="006A7E56">
        <w:rPr>
          <w:rFonts w:ascii="Times New Roman" w:hAnsi="Times New Roman" w:cs="Times New Roman"/>
          <w:sz w:val="25"/>
          <w:szCs w:val="25"/>
        </w:rPr>
        <w:t xml:space="preserve"> returns exactly one value (one row, one column).</w:t>
      </w:r>
    </w:p>
    <w:p w14:paraId="6CF90A36" w14:textId="77777777" w:rsidR="00D71D86" w:rsidRPr="006A7E56" w:rsidRDefault="00000000" w:rsidP="00FD2D68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sz w:val="25"/>
          <w:szCs w:val="25"/>
        </w:rPr>
      </w:pPr>
      <w:r w:rsidRPr="006A7E56">
        <w:rPr>
          <w:rFonts w:ascii="Times New Roman" w:hAnsi="Times New Roman" w:cs="Times New Roman"/>
          <w:b/>
          <w:bCs/>
          <w:sz w:val="25"/>
          <w:szCs w:val="25"/>
        </w:rPr>
        <w:t>Correlated Subquery:</w:t>
      </w:r>
      <w:r w:rsidRPr="006A7E56">
        <w:rPr>
          <w:rFonts w:ascii="Times New Roman" w:hAnsi="Times New Roman" w:cs="Times New Roman"/>
          <w:sz w:val="25"/>
          <w:szCs w:val="25"/>
        </w:rPr>
        <w:t xml:space="preserve"> inner query depends on the current row of the outer query.</w:t>
      </w:r>
    </w:p>
    <w:p w14:paraId="518DA6B3" w14:textId="77777777" w:rsidR="00FD2D68" w:rsidRPr="006A7E56" w:rsidRDefault="00FD2D68" w:rsidP="00FD2D68">
      <w:pPr>
        <w:pStyle w:val="Heading1"/>
        <w:rPr>
          <w:rFonts w:ascii="Times New Roman" w:hAnsi="Times New Roman" w:cs="Times New Roman"/>
          <w:sz w:val="25"/>
          <w:szCs w:val="25"/>
        </w:rPr>
      </w:pPr>
    </w:p>
    <w:p w14:paraId="397ED550" w14:textId="4D7661AA" w:rsidR="00D71D86" w:rsidRPr="00D173D7" w:rsidRDefault="00FD2D68" w:rsidP="00FD2D6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D173D7">
        <w:rPr>
          <w:rFonts w:ascii="Times New Roman" w:hAnsi="Times New Roman" w:cs="Times New Roman"/>
          <w:sz w:val="32"/>
          <w:szCs w:val="32"/>
        </w:rPr>
        <w:t>I</w:t>
      </w:r>
      <w:r w:rsidR="00000000" w:rsidRPr="00D173D7">
        <w:rPr>
          <w:rFonts w:ascii="Times New Roman" w:hAnsi="Times New Roman" w:cs="Times New Roman"/>
          <w:sz w:val="32"/>
          <w:szCs w:val="32"/>
        </w:rPr>
        <w:t>) Single‑Row Subquery</w:t>
      </w:r>
    </w:p>
    <w:p w14:paraId="51CA3401" w14:textId="77777777" w:rsidR="00D71D86" w:rsidRPr="006A7E56" w:rsidRDefault="00000000" w:rsidP="00FD2D68">
      <w:pPr>
        <w:rPr>
          <w:rFonts w:ascii="Times New Roman" w:hAnsi="Times New Roman" w:cs="Times New Roman"/>
          <w:sz w:val="25"/>
          <w:szCs w:val="25"/>
        </w:rPr>
      </w:pPr>
      <w:r w:rsidRPr="006A7E56">
        <w:rPr>
          <w:rFonts w:ascii="Times New Roman" w:hAnsi="Times New Roman" w:cs="Times New Roman"/>
          <w:sz w:val="25"/>
          <w:szCs w:val="25"/>
        </w:rPr>
        <w:t>A single‑row subquery returns exactly one row (typically one column). Use comparison operators like =, &lt;, &lt;=, &gt;, &gt;=, &lt;&gt;. If the subquery returns more than one row, most databases raise an error.</w:t>
      </w:r>
    </w:p>
    <w:p w14:paraId="5539F150" w14:textId="0C0ACA2A" w:rsidR="00D71D86" w:rsidRPr="00D173D7" w:rsidRDefault="00456364" w:rsidP="00FD2D68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D173D7">
        <w:rPr>
          <w:rFonts w:ascii="Times New Roman" w:hAnsi="Times New Roman" w:cs="Times New Roman"/>
          <w:b/>
          <w:bCs/>
          <w:sz w:val="25"/>
          <w:szCs w:val="25"/>
        </w:rPr>
        <w:t>Q</w:t>
      </w:r>
      <w:r w:rsidR="00000000" w:rsidRPr="00D173D7">
        <w:rPr>
          <w:rFonts w:ascii="Times New Roman" w:hAnsi="Times New Roman" w:cs="Times New Roman"/>
          <w:b/>
          <w:bCs/>
          <w:sz w:val="25"/>
          <w:szCs w:val="25"/>
        </w:rPr>
        <w:t xml:space="preserve">: </w:t>
      </w:r>
      <w:r w:rsidR="00FD2D68" w:rsidRPr="00D173D7">
        <w:rPr>
          <w:rFonts w:ascii="Times New Roman" w:hAnsi="Times New Roman" w:cs="Times New Roman"/>
          <w:b/>
          <w:bCs/>
          <w:sz w:val="25"/>
          <w:szCs w:val="25"/>
        </w:rPr>
        <w:t>E</w:t>
      </w:r>
      <w:r w:rsidR="00000000" w:rsidRPr="00D173D7">
        <w:rPr>
          <w:rFonts w:ascii="Times New Roman" w:hAnsi="Times New Roman" w:cs="Times New Roman"/>
          <w:b/>
          <w:bCs/>
          <w:sz w:val="25"/>
          <w:szCs w:val="25"/>
        </w:rPr>
        <w:t>mployees earning more than a specific employee’s salary</w:t>
      </w:r>
      <w:r w:rsidRPr="00D173D7">
        <w:rPr>
          <w:rFonts w:ascii="Times New Roman" w:hAnsi="Times New Roman" w:cs="Times New Roman"/>
          <w:b/>
          <w:bCs/>
          <w:sz w:val="25"/>
          <w:szCs w:val="25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456364" w:rsidRPr="006A7E56" w14:paraId="23BEC05C" w14:textId="77777777" w:rsidTr="00D173D7">
        <w:tc>
          <w:tcPr>
            <w:tcW w:w="10296" w:type="dxa"/>
            <w:shd w:val="clear" w:color="auto" w:fill="D9D9D9" w:themeFill="background1" w:themeFillShade="D9"/>
          </w:tcPr>
          <w:p w14:paraId="7FCAD79E" w14:textId="33C6AAC9" w:rsidR="00456364" w:rsidRPr="00D173D7" w:rsidRDefault="00456364" w:rsidP="00D173D7">
            <w:pPr>
              <w:spacing w:line="276" w:lineRule="auto"/>
              <w:rPr>
                <w:rFonts w:ascii="Consolas" w:hAnsi="Consolas" w:cs="Times New Roman"/>
                <w:sz w:val="24"/>
                <w:szCs w:val="24"/>
              </w:rPr>
            </w:pP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SELECT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>EmployeeID, Name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FROM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>Employee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br/>
            </w: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WHERE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>Salary &gt; (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br/>
              <w:t xml:space="preserve">  </w:t>
            </w: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SELECT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>Salary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FROM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>Employee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br/>
              <w:t xml:space="preserve">  </w:t>
            </w: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WHERE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 xml:space="preserve">EmployeeID = </w:t>
            </w:r>
            <w:r w:rsidRPr="00BF47FA">
              <w:rPr>
                <w:rFonts w:ascii="Consolas" w:hAnsi="Consolas" w:cs="Times New Roman"/>
                <w:color w:val="C00000"/>
                <w:sz w:val="24"/>
                <w:szCs w:val="24"/>
              </w:rPr>
              <w:t>15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br/>
              <w:t>);</w:t>
            </w:r>
          </w:p>
        </w:tc>
      </w:tr>
    </w:tbl>
    <w:p w14:paraId="5A23AAAA" w14:textId="77777777" w:rsidR="00456364" w:rsidRPr="006A7E56" w:rsidRDefault="00456364" w:rsidP="00FD2D68">
      <w:pPr>
        <w:rPr>
          <w:rFonts w:ascii="Times New Roman" w:hAnsi="Times New Roman" w:cs="Times New Roman"/>
          <w:sz w:val="25"/>
          <w:szCs w:val="25"/>
        </w:rPr>
      </w:pPr>
    </w:p>
    <w:p w14:paraId="056C577F" w14:textId="6F71DD99" w:rsidR="00456364" w:rsidRPr="006A7E56" w:rsidRDefault="00456364" w:rsidP="00FD2D68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6A7E56">
        <w:rPr>
          <w:rFonts w:ascii="Times New Roman" w:hAnsi="Times New Roman" w:cs="Times New Roman"/>
          <w:b/>
          <w:bCs/>
          <w:sz w:val="25"/>
          <w:szCs w:val="25"/>
        </w:rPr>
        <w:t>Example Error:</w:t>
      </w:r>
    </w:p>
    <w:p w14:paraId="26B18092" w14:textId="65EC4458" w:rsidR="00D71D86" w:rsidRPr="006A7E56" w:rsidRDefault="00000000" w:rsidP="00FD2D68">
      <w:pPr>
        <w:rPr>
          <w:rFonts w:ascii="Times New Roman" w:hAnsi="Times New Roman" w:cs="Times New Roman"/>
          <w:sz w:val="25"/>
          <w:szCs w:val="25"/>
        </w:rPr>
      </w:pPr>
      <w:r w:rsidRPr="006A7E56">
        <w:rPr>
          <w:rFonts w:ascii="Times New Roman" w:hAnsi="Times New Roman" w:cs="Times New Roman"/>
          <w:sz w:val="25"/>
          <w:szCs w:val="25"/>
        </w:rPr>
        <w:t xml:space="preserve">If </w:t>
      </w:r>
      <w:proofErr w:type="gramStart"/>
      <w:r w:rsidRPr="006A7E56">
        <w:rPr>
          <w:rFonts w:ascii="Times New Roman" w:hAnsi="Times New Roman" w:cs="Times New Roman"/>
          <w:sz w:val="25"/>
          <w:szCs w:val="25"/>
        </w:rPr>
        <w:t>there’s</w:t>
      </w:r>
      <w:proofErr w:type="gramEnd"/>
      <w:r w:rsidRPr="006A7E56">
        <w:rPr>
          <w:rFonts w:ascii="Times New Roman" w:hAnsi="Times New Roman" w:cs="Times New Roman"/>
          <w:sz w:val="25"/>
          <w:szCs w:val="25"/>
        </w:rPr>
        <w:t xml:space="preserve"> any chance the </w:t>
      </w:r>
      <w:r w:rsidR="00456364" w:rsidRPr="006A7E56">
        <w:rPr>
          <w:rFonts w:ascii="Times New Roman" w:hAnsi="Times New Roman" w:cs="Times New Roman"/>
          <w:sz w:val="25"/>
          <w:szCs w:val="25"/>
        </w:rPr>
        <w:t>I</w:t>
      </w:r>
      <w:r w:rsidRPr="006A7E56">
        <w:rPr>
          <w:rFonts w:ascii="Times New Roman" w:hAnsi="Times New Roman" w:cs="Times New Roman"/>
          <w:sz w:val="25"/>
          <w:szCs w:val="25"/>
        </w:rPr>
        <w:t xml:space="preserve">nner query </w:t>
      </w:r>
      <w:r w:rsidR="00456364" w:rsidRPr="006A7E56">
        <w:rPr>
          <w:rFonts w:ascii="Times New Roman" w:hAnsi="Times New Roman" w:cs="Times New Roman"/>
          <w:sz w:val="25"/>
          <w:szCs w:val="25"/>
        </w:rPr>
        <w:t xml:space="preserve">/ Subquery </w:t>
      </w:r>
      <w:r w:rsidRPr="006A7E56">
        <w:rPr>
          <w:rFonts w:ascii="Times New Roman" w:hAnsi="Times New Roman" w:cs="Times New Roman"/>
          <w:sz w:val="25"/>
          <w:szCs w:val="25"/>
        </w:rPr>
        <w:t xml:space="preserve">could </w:t>
      </w:r>
      <w:r w:rsidR="00456364" w:rsidRPr="006A7E56">
        <w:rPr>
          <w:rFonts w:ascii="Times New Roman" w:hAnsi="Times New Roman" w:cs="Times New Roman"/>
          <w:sz w:val="25"/>
          <w:szCs w:val="25"/>
        </w:rPr>
        <w:t>R</w:t>
      </w:r>
      <w:r w:rsidRPr="006A7E56">
        <w:rPr>
          <w:rFonts w:ascii="Times New Roman" w:hAnsi="Times New Roman" w:cs="Times New Roman"/>
          <w:sz w:val="25"/>
          <w:szCs w:val="25"/>
        </w:rPr>
        <w:t>eturn multiple rows, constrain it deterministically</w:t>
      </w:r>
      <w:r w:rsidR="00456364" w:rsidRPr="006A7E56">
        <w:rPr>
          <w:rFonts w:ascii="Times New Roman" w:hAnsi="Times New Roman" w:cs="Times New Roman"/>
          <w:sz w:val="25"/>
          <w:szCs w:val="25"/>
        </w:rPr>
        <w:t xml:space="preserve"> by using [LIMIT]</w:t>
      </w:r>
      <w:r w:rsidRPr="006A7E56">
        <w:rPr>
          <w:rFonts w:ascii="Times New Roman" w:hAnsi="Times New Roman" w:cs="Times New Roman"/>
          <w:sz w:val="25"/>
          <w:szCs w:val="25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456364" w:rsidRPr="006A7E56" w14:paraId="23B4AF85" w14:textId="77777777" w:rsidTr="00747FB0">
        <w:trPr>
          <w:trHeight w:val="2459"/>
        </w:trPr>
        <w:tc>
          <w:tcPr>
            <w:tcW w:w="10296" w:type="dxa"/>
            <w:shd w:val="clear" w:color="auto" w:fill="D9D9D9" w:themeFill="background1" w:themeFillShade="D9"/>
          </w:tcPr>
          <w:p w14:paraId="5D3DB77A" w14:textId="04F27C42" w:rsidR="00456364" w:rsidRPr="00D173D7" w:rsidRDefault="00456364" w:rsidP="00D173D7">
            <w:pPr>
              <w:spacing w:line="276" w:lineRule="auto"/>
              <w:rPr>
                <w:rFonts w:ascii="Consolas" w:hAnsi="Consolas" w:cs="Times New Roman"/>
                <w:sz w:val="24"/>
                <w:szCs w:val="24"/>
              </w:rPr>
            </w:pP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SELECT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 xml:space="preserve">EmployeeID, Name </w:t>
            </w: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FROM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>Employee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br/>
            </w: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WHERE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>Salary &gt; (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br/>
              <w:t xml:space="preserve">  </w:t>
            </w: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SELECT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>Salary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FROM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>Employee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br/>
              <w:t xml:space="preserve">  </w:t>
            </w: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WHERE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 xml:space="preserve">DepartmentID = </w:t>
            </w:r>
            <w:r w:rsidRPr="00BF47FA">
              <w:rPr>
                <w:rFonts w:ascii="Consolas" w:hAnsi="Consolas" w:cs="Times New Roman"/>
                <w:color w:val="C00000"/>
                <w:sz w:val="24"/>
                <w:szCs w:val="24"/>
              </w:rPr>
              <w:t>10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br/>
              <w:t xml:space="preserve">  </w:t>
            </w: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ORDER BY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 xml:space="preserve">Salary </w:t>
            </w: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>DESC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br/>
              <w:t xml:space="preserve">  </w:t>
            </w: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LIMIT </w:t>
            </w:r>
            <w:r w:rsidRPr="00BF47FA">
              <w:rPr>
                <w:rFonts w:ascii="Consolas" w:hAnsi="Consolas" w:cs="Times New Roman"/>
                <w:color w:val="C00000"/>
                <w:sz w:val="24"/>
                <w:szCs w:val="24"/>
              </w:rPr>
              <w:t>1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br/>
              <w:t>);</w:t>
            </w:r>
          </w:p>
        </w:tc>
      </w:tr>
    </w:tbl>
    <w:p w14:paraId="029E241B" w14:textId="1B58531F" w:rsidR="00D71D86" w:rsidRPr="006A7E56" w:rsidRDefault="00000000" w:rsidP="00FD2D68">
      <w:pPr>
        <w:rPr>
          <w:rFonts w:ascii="Times New Roman" w:hAnsi="Times New Roman" w:cs="Times New Roman"/>
          <w:sz w:val="25"/>
          <w:szCs w:val="25"/>
        </w:rPr>
      </w:pPr>
      <w:r w:rsidRPr="006A7E56">
        <w:rPr>
          <w:rFonts w:ascii="Times New Roman" w:hAnsi="Times New Roman" w:cs="Times New Roman"/>
          <w:sz w:val="25"/>
          <w:szCs w:val="25"/>
        </w:rPr>
        <w:br/>
      </w:r>
    </w:p>
    <w:p w14:paraId="07DBC2BB" w14:textId="7C1A103C" w:rsidR="00D71D86" w:rsidRPr="00D173D7" w:rsidRDefault="00456364" w:rsidP="00FD2D6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D173D7">
        <w:rPr>
          <w:rFonts w:ascii="Times New Roman" w:hAnsi="Times New Roman" w:cs="Times New Roman"/>
          <w:sz w:val="32"/>
          <w:szCs w:val="32"/>
        </w:rPr>
        <w:t>II</w:t>
      </w:r>
      <w:r w:rsidR="00000000" w:rsidRPr="00D173D7">
        <w:rPr>
          <w:rFonts w:ascii="Times New Roman" w:hAnsi="Times New Roman" w:cs="Times New Roman"/>
          <w:sz w:val="32"/>
          <w:szCs w:val="32"/>
        </w:rPr>
        <w:t>) Multi‑Row Subquery</w:t>
      </w:r>
    </w:p>
    <w:p w14:paraId="14CA25C7" w14:textId="77777777" w:rsidR="00D71D86" w:rsidRPr="006A7E56" w:rsidRDefault="00000000" w:rsidP="00FD2D68">
      <w:pPr>
        <w:rPr>
          <w:rFonts w:ascii="Times New Roman" w:hAnsi="Times New Roman" w:cs="Times New Roman"/>
          <w:sz w:val="25"/>
          <w:szCs w:val="25"/>
        </w:rPr>
      </w:pPr>
      <w:r w:rsidRPr="006A7E56">
        <w:rPr>
          <w:rFonts w:ascii="Times New Roman" w:hAnsi="Times New Roman" w:cs="Times New Roman"/>
          <w:sz w:val="25"/>
          <w:szCs w:val="25"/>
        </w:rPr>
        <w:t>A multi‑row subquery returns multiple rows. Use IN, ANY/SOME, or ALL to compare a single value with a set of values.</w:t>
      </w:r>
    </w:p>
    <w:p w14:paraId="2A180359" w14:textId="77777777" w:rsidR="00D71D86" w:rsidRPr="006A7E56" w:rsidRDefault="00000000" w:rsidP="00FD2D68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6A7E56">
        <w:rPr>
          <w:rFonts w:ascii="Times New Roman" w:hAnsi="Times New Roman" w:cs="Times New Roman"/>
          <w:b/>
          <w:bCs/>
          <w:sz w:val="25"/>
          <w:szCs w:val="25"/>
        </w:rPr>
        <w:t>Examples:</w:t>
      </w:r>
    </w:p>
    <w:p w14:paraId="281D5B2C" w14:textId="77777777" w:rsidR="00456364" w:rsidRPr="006A7E56" w:rsidRDefault="00000000" w:rsidP="00FD2D68">
      <w:pPr>
        <w:rPr>
          <w:rFonts w:ascii="Times New Roman" w:hAnsi="Times New Roman" w:cs="Times New Roman"/>
          <w:sz w:val="25"/>
          <w:szCs w:val="25"/>
        </w:rPr>
      </w:pPr>
      <w:r w:rsidRPr="006A7E56">
        <w:rPr>
          <w:rFonts w:ascii="Times New Roman" w:hAnsi="Times New Roman" w:cs="Times New Roman"/>
          <w:sz w:val="25"/>
          <w:szCs w:val="25"/>
        </w:rPr>
        <w:t xml:space="preserve">-- </w:t>
      </w:r>
      <w:r w:rsidRPr="006A7E56">
        <w:rPr>
          <w:rFonts w:ascii="Times New Roman" w:hAnsi="Times New Roman" w:cs="Times New Roman"/>
          <w:b/>
          <w:bCs/>
          <w:sz w:val="25"/>
          <w:szCs w:val="25"/>
        </w:rPr>
        <w:t>IN:</w:t>
      </w:r>
      <w:r w:rsidRPr="006A7E56">
        <w:rPr>
          <w:rFonts w:ascii="Times New Roman" w:hAnsi="Times New Roman" w:cs="Times New Roman"/>
          <w:sz w:val="25"/>
          <w:szCs w:val="25"/>
        </w:rPr>
        <w:t xml:space="preserve"> </w:t>
      </w:r>
      <w:r w:rsidR="00456364" w:rsidRPr="006A7E56">
        <w:rPr>
          <w:rFonts w:ascii="Times New Roman" w:hAnsi="Times New Roman" w:cs="Times New Roman"/>
          <w:sz w:val="25"/>
          <w:szCs w:val="25"/>
        </w:rPr>
        <w:t>Used to check if a value matches any value in a list or subquery result.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456364" w:rsidRPr="006A7E56" w14:paraId="417F4F1B" w14:textId="77777777" w:rsidTr="00747FB0">
        <w:trPr>
          <w:trHeight w:val="1692"/>
        </w:trPr>
        <w:tc>
          <w:tcPr>
            <w:tcW w:w="10296" w:type="dxa"/>
            <w:shd w:val="clear" w:color="auto" w:fill="D9D9D9" w:themeFill="background1" w:themeFillShade="D9"/>
          </w:tcPr>
          <w:p w14:paraId="7F38CF8D" w14:textId="7B114E69" w:rsidR="00456364" w:rsidRPr="00D173D7" w:rsidRDefault="00456364" w:rsidP="00D173D7">
            <w:pPr>
              <w:spacing w:line="276" w:lineRule="auto"/>
              <w:rPr>
                <w:rFonts w:ascii="Consolas" w:hAnsi="Consolas" w:cs="Times New Roman"/>
                <w:sz w:val="24"/>
                <w:szCs w:val="24"/>
              </w:rPr>
            </w:pP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lastRenderedPageBreak/>
              <w:t xml:space="preserve">SELECT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>EmployeeID, Name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FROM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>Employee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br/>
            </w: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WHERE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 xml:space="preserve">DepartmentID </w:t>
            </w: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IN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>(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br/>
              <w:t xml:space="preserve">  </w:t>
            </w: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SELECT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>DepartmentID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FROM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>Department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br/>
              <w:t xml:space="preserve">  </w:t>
            </w: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WHERE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 xml:space="preserve">LocationID = </w:t>
            </w:r>
            <w:r w:rsidRPr="00BF47FA">
              <w:rPr>
                <w:rFonts w:ascii="Consolas" w:hAnsi="Consolas" w:cs="Times New Roman"/>
                <w:color w:val="C00000"/>
                <w:sz w:val="24"/>
                <w:szCs w:val="24"/>
              </w:rPr>
              <w:t>2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br/>
              <w:t>);</w:t>
            </w:r>
          </w:p>
        </w:tc>
      </w:tr>
    </w:tbl>
    <w:p w14:paraId="366A629F" w14:textId="4C3942C7" w:rsidR="00456364" w:rsidRPr="006A7E56" w:rsidRDefault="00000000" w:rsidP="00FD2D68">
      <w:pPr>
        <w:rPr>
          <w:rFonts w:ascii="Times New Roman" w:hAnsi="Times New Roman" w:cs="Times New Roman"/>
          <w:sz w:val="4"/>
          <w:szCs w:val="4"/>
        </w:rPr>
      </w:pPr>
      <w:r w:rsidRPr="006A7E56">
        <w:rPr>
          <w:rFonts w:ascii="Times New Roman" w:hAnsi="Times New Roman" w:cs="Times New Roman"/>
          <w:sz w:val="25"/>
          <w:szCs w:val="25"/>
        </w:rPr>
        <w:br/>
      </w:r>
      <w:r w:rsidRPr="006A7E56">
        <w:rPr>
          <w:rFonts w:ascii="Times New Roman" w:hAnsi="Times New Roman" w:cs="Times New Roman"/>
          <w:b/>
          <w:bCs/>
          <w:sz w:val="25"/>
          <w:szCs w:val="25"/>
        </w:rPr>
        <w:t xml:space="preserve">-- ANY </w:t>
      </w:r>
      <w:r w:rsidR="00456364" w:rsidRPr="006A7E56">
        <w:rPr>
          <w:rFonts w:ascii="Times New Roman" w:hAnsi="Times New Roman" w:cs="Times New Roman"/>
          <w:b/>
          <w:bCs/>
          <w:sz w:val="25"/>
          <w:szCs w:val="25"/>
        </w:rPr>
        <w:t xml:space="preserve">/ </w:t>
      </w:r>
      <w:r w:rsidRPr="006A7E56">
        <w:rPr>
          <w:rFonts w:ascii="Times New Roman" w:hAnsi="Times New Roman" w:cs="Times New Roman"/>
          <w:b/>
          <w:bCs/>
          <w:sz w:val="25"/>
          <w:szCs w:val="25"/>
        </w:rPr>
        <w:t>SOME:</w:t>
      </w:r>
      <w:r w:rsidRPr="006A7E56">
        <w:rPr>
          <w:rFonts w:ascii="Times New Roman" w:hAnsi="Times New Roman" w:cs="Times New Roman"/>
          <w:sz w:val="25"/>
          <w:szCs w:val="25"/>
        </w:rPr>
        <w:t xml:space="preserve"> </w:t>
      </w:r>
      <w:r w:rsidR="00456364" w:rsidRPr="006A7E56">
        <w:rPr>
          <w:rFonts w:ascii="Times New Roman" w:hAnsi="Times New Roman" w:cs="Times New Roman"/>
          <w:sz w:val="25"/>
          <w:szCs w:val="25"/>
        </w:rPr>
        <w:t>C</w:t>
      </w:r>
      <w:r w:rsidRPr="006A7E56">
        <w:rPr>
          <w:rFonts w:ascii="Times New Roman" w:hAnsi="Times New Roman" w:cs="Times New Roman"/>
          <w:sz w:val="25"/>
          <w:szCs w:val="25"/>
        </w:rPr>
        <w:t xml:space="preserve">ompare against each value; </w:t>
      </w:r>
      <w:r w:rsidR="00456364" w:rsidRPr="006A7E56">
        <w:rPr>
          <w:rFonts w:ascii="Times New Roman" w:hAnsi="Times New Roman" w:cs="Times New Roman"/>
          <w:sz w:val="25"/>
          <w:szCs w:val="25"/>
        </w:rPr>
        <w:t>T</w:t>
      </w:r>
      <w:r w:rsidRPr="006A7E56">
        <w:rPr>
          <w:rFonts w:ascii="Times New Roman" w:hAnsi="Times New Roman" w:cs="Times New Roman"/>
          <w:sz w:val="25"/>
          <w:szCs w:val="25"/>
        </w:rPr>
        <w:t>rue if true for at least one</w:t>
      </w:r>
      <w:r w:rsidR="00456364" w:rsidRPr="006A7E56">
        <w:rPr>
          <w:rFonts w:ascii="Times New Roman" w:hAnsi="Times New Roman" w:cs="Times New Roman"/>
          <w:sz w:val="25"/>
          <w:szCs w:val="25"/>
        </w:rPr>
        <w:t>.</w:t>
      </w:r>
      <w:r w:rsidRPr="006A7E56">
        <w:rPr>
          <w:rFonts w:ascii="Times New Roman" w:hAnsi="Times New Roman" w:cs="Times New Roman"/>
          <w:sz w:val="25"/>
          <w:szCs w:val="25"/>
        </w:rPr>
        <w:br/>
      </w:r>
    </w:p>
    <w:p w14:paraId="590AB948" w14:textId="77777777" w:rsidR="00390AF1" w:rsidRPr="00D173D7" w:rsidRDefault="00456364" w:rsidP="00FD2D68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D173D7">
        <w:rPr>
          <w:rFonts w:ascii="Times New Roman" w:hAnsi="Times New Roman" w:cs="Times New Roman"/>
          <w:b/>
          <w:bCs/>
          <w:sz w:val="25"/>
          <w:szCs w:val="25"/>
        </w:rPr>
        <w:t xml:space="preserve">Q. </w:t>
      </w:r>
      <w:r w:rsidR="00000000" w:rsidRPr="00D173D7">
        <w:rPr>
          <w:rFonts w:ascii="Times New Roman" w:hAnsi="Times New Roman" w:cs="Times New Roman"/>
          <w:b/>
          <w:bCs/>
          <w:sz w:val="25"/>
          <w:szCs w:val="25"/>
        </w:rPr>
        <w:t>Employees earning more than ANY salary in Dept 101 (i.e., more than the minimum there)</w:t>
      </w:r>
      <w:r w:rsidR="00390AF1" w:rsidRPr="00D173D7">
        <w:rPr>
          <w:rFonts w:ascii="Times New Roman" w:hAnsi="Times New Roman" w:cs="Times New Roman"/>
          <w:b/>
          <w:bCs/>
          <w:sz w:val="25"/>
          <w:szCs w:val="25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390AF1" w:rsidRPr="006A7E56" w14:paraId="772100A0" w14:textId="77777777" w:rsidTr="00747FB0">
        <w:trPr>
          <w:trHeight w:val="1471"/>
        </w:trPr>
        <w:tc>
          <w:tcPr>
            <w:tcW w:w="10296" w:type="dxa"/>
            <w:shd w:val="clear" w:color="auto" w:fill="D9D9D9" w:themeFill="background1" w:themeFillShade="D9"/>
          </w:tcPr>
          <w:p w14:paraId="6781BC48" w14:textId="414C1119" w:rsidR="00390AF1" w:rsidRPr="00D173D7" w:rsidRDefault="00390AF1" w:rsidP="00D173D7">
            <w:pPr>
              <w:spacing w:line="276" w:lineRule="auto"/>
              <w:rPr>
                <w:rFonts w:ascii="Consolas" w:hAnsi="Consolas" w:cs="Times New Roman"/>
                <w:sz w:val="24"/>
                <w:szCs w:val="24"/>
              </w:rPr>
            </w:pP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SELECT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>EmployeeID, Name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FROM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>Employee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br/>
            </w: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WHERE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 xml:space="preserve">Salary &gt; </w:t>
            </w: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ANY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>(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br/>
              <w:t xml:space="preserve">  </w:t>
            </w: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SELECT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 xml:space="preserve">Salary </w:t>
            </w: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FROM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 xml:space="preserve">Employee WHERE DepartmentID = </w:t>
            </w:r>
            <w:r w:rsidRPr="00BF47FA">
              <w:rPr>
                <w:rFonts w:ascii="Consolas" w:hAnsi="Consolas" w:cs="Times New Roman"/>
                <w:color w:val="C00000"/>
                <w:sz w:val="24"/>
                <w:szCs w:val="24"/>
              </w:rPr>
              <w:t>101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br/>
              <w:t>);</w:t>
            </w:r>
          </w:p>
        </w:tc>
      </w:tr>
    </w:tbl>
    <w:p w14:paraId="0AD011D4" w14:textId="77777777" w:rsidR="00390AF1" w:rsidRPr="006A7E56" w:rsidRDefault="00000000" w:rsidP="00FD2D68">
      <w:pPr>
        <w:rPr>
          <w:rFonts w:ascii="Times New Roman" w:hAnsi="Times New Roman" w:cs="Times New Roman"/>
          <w:sz w:val="4"/>
          <w:szCs w:val="4"/>
        </w:rPr>
      </w:pPr>
      <w:r w:rsidRPr="006A7E56">
        <w:rPr>
          <w:rFonts w:ascii="Times New Roman" w:hAnsi="Times New Roman" w:cs="Times New Roman"/>
          <w:sz w:val="25"/>
          <w:szCs w:val="25"/>
        </w:rPr>
        <w:br/>
      </w:r>
      <w:r w:rsidRPr="006A7E56">
        <w:rPr>
          <w:rFonts w:ascii="Times New Roman" w:hAnsi="Times New Roman" w:cs="Times New Roman"/>
          <w:b/>
          <w:bCs/>
          <w:sz w:val="25"/>
          <w:szCs w:val="25"/>
        </w:rPr>
        <w:t>-- ALL:</w:t>
      </w:r>
      <w:r w:rsidRPr="006A7E56">
        <w:rPr>
          <w:rFonts w:ascii="Times New Roman" w:hAnsi="Times New Roman" w:cs="Times New Roman"/>
          <w:sz w:val="25"/>
          <w:szCs w:val="25"/>
        </w:rPr>
        <w:t xml:space="preserve"> </w:t>
      </w:r>
      <w:r w:rsidR="00390AF1" w:rsidRPr="006A7E56">
        <w:rPr>
          <w:rFonts w:ascii="Times New Roman" w:hAnsi="Times New Roman" w:cs="Times New Roman"/>
          <w:sz w:val="25"/>
          <w:szCs w:val="25"/>
        </w:rPr>
        <w:t>C</w:t>
      </w:r>
      <w:r w:rsidRPr="006A7E56">
        <w:rPr>
          <w:rFonts w:ascii="Times New Roman" w:hAnsi="Times New Roman" w:cs="Times New Roman"/>
          <w:sz w:val="25"/>
          <w:szCs w:val="25"/>
        </w:rPr>
        <w:t xml:space="preserve">ondition must be </w:t>
      </w:r>
      <w:r w:rsidR="00390AF1" w:rsidRPr="006A7E56">
        <w:rPr>
          <w:rFonts w:ascii="Times New Roman" w:hAnsi="Times New Roman" w:cs="Times New Roman"/>
          <w:sz w:val="25"/>
          <w:szCs w:val="25"/>
        </w:rPr>
        <w:t>T</w:t>
      </w:r>
      <w:r w:rsidRPr="006A7E56">
        <w:rPr>
          <w:rFonts w:ascii="Times New Roman" w:hAnsi="Times New Roman" w:cs="Times New Roman"/>
          <w:sz w:val="25"/>
          <w:szCs w:val="25"/>
        </w:rPr>
        <w:t>rue against every returned value</w:t>
      </w:r>
      <w:r w:rsidR="00390AF1" w:rsidRPr="006A7E56">
        <w:rPr>
          <w:rFonts w:ascii="Times New Roman" w:hAnsi="Times New Roman" w:cs="Times New Roman"/>
          <w:sz w:val="25"/>
          <w:szCs w:val="25"/>
        </w:rPr>
        <w:t>.</w:t>
      </w:r>
      <w:r w:rsidRPr="006A7E56">
        <w:rPr>
          <w:rFonts w:ascii="Times New Roman" w:hAnsi="Times New Roman" w:cs="Times New Roman"/>
          <w:sz w:val="25"/>
          <w:szCs w:val="25"/>
        </w:rPr>
        <w:br/>
      </w:r>
    </w:p>
    <w:p w14:paraId="62FFF157" w14:textId="1BB0C8D7" w:rsidR="00390AF1" w:rsidRPr="00D173D7" w:rsidRDefault="00390AF1" w:rsidP="00FD2D68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D173D7">
        <w:rPr>
          <w:rFonts w:ascii="Times New Roman" w:hAnsi="Times New Roman" w:cs="Times New Roman"/>
          <w:b/>
          <w:bCs/>
          <w:sz w:val="25"/>
          <w:szCs w:val="25"/>
        </w:rPr>
        <w:t xml:space="preserve">Q. </w:t>
      </w:r>
      <w:r w:rsidR="00000000" w:rsidRPr="00D173D7">
        <w:rPr>
          <w:rFonts w:ascii="Times New Roman" w:hAnsi="Times New Roman" w:cs="Times New Roman"/>
          <w:b/>
          <w:bCs/>
          <w:sz w:val="25"/>
          <w:szCs w:val="25"/>
        </w:rPr>
        <w:t>Employees earning more than ALL salaries in Dept 101 (i.e., greater than the maximum there)</w:t>
      </w:r>
      <w:r w:rsidRPr="00D173D7">
        <w:rPr>
          <w:rFonts w:ascii="Times New Roman" w:hAnsi="Times New Roman" w:cs="Times New Roman"/>
          <w:b/>
          <w:bCs/>
          <w:sz w:val="25"/>
          <w:szCs w:val="25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390AF1" w:rsidRPr="006A7E56" w14:paraId="1F511B34" w14:textId="77777777" w:rsidTr="00747FB0">
        <w:trPr>
          <w:trHeight w:val="1589"/>
        </w:trPr>
        <w:tc>
          <w:tcPr>
            <w:tcW w:w="10296" w:type="dxa"/>
            <w:shd w:val="clear" w:color="auto" w:fill="D9D9D9" w:themeFill="background1" w:themeFillShade="D9"/>
          </w:tcPr>
          <w:p w14:paraId="149E7DE9" w14:textId="5334155D" w:rsidR="00390AF1" w:rsidRPr="00D173D7" w:rsidRDefault="00390AF1" w:rsidP="00D173D7">
            <w:pPr>
              <w:spacing w:line="276" w:lineRule="auto"/>
              <w:rPr>
                <w:rFonts w:ascii="Consolas" w:hAnsi="Consolas" w:cs="Times New Roman"/>
                <w:sz w:val="24"/>
                <w:szCs w:val="24"/>
              </w:rPr>
            </w:pP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SELECT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>EmployeeID, Name</w:t>
            </w:r>
            <w:r w:rsidR="00747FB0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FROM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>Employee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br/>
            </w: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WHERE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 xml:space="preserve">Salary &gt; </w:t>
            </w: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ALL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>(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br/>
              <w:t xml:space="preserve">  </w:t>
            </w: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SELECT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 xml:space="preserve">Salary </w:t>
            </w: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FROM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 xml:space="preserve">Employee </w:t>
            </w: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WHERE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 xml:space="preserve">DepartmentID = </w:t>
            </w:r>
            <w:r w:rsidRPr="00BF47FA">
              <w:rPr>
                <w:rFonts w:ascii="Consolas" w:hAnsi="Consolas" w:cs="Times New Roman"/>
                <w:color w:val="C00000"/>
                <w:sz w:val="24"/>
                <w:szCs w:val="24"/>
              </w:rPr>
              <w:t>101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br/>
              <w:t>);</w:t>
            </w:r>
          </w:p>
        </w:tc>
      </w:tr>
    </w:tbl>
    <w:p w14:paraId="76454389" w14:textId="1E28CEBF" w:rsidR="00D71D86" w:rsidRPr="006A7E56" w:rsidRDefault="00000000" w:rsidP="00FD2D68">
      <w:pPr>
        <w:rPr>
          <w:rFonts w:ascii="Times New Roman" w:hAnsi="Times New Roman" w:cs="Times New Roman"/>
          <w:sz w:val="25"/>
          <w:szCs w:val="25"/>
        </w:rPr>
      </w:pPr>
      <w:r w:rsidRPr="006A7E56">
        <w:rPr>
          <w:rFonts w:ascii="Times New Roman" w:hAnsi="Times New Roman" w:cs="Times New Roman"/>
          <w:sz w:val="25"/>
          <w:szCs w:val="25"/>
        </w:rPr>
        <w:br/>
      </w:r>
    </w:p>
    <w:p w14:paraId="5A3CCAED" w14:textId="600976EA" w:rsidR="00D71D86" w:rsidRPr="00D173D7" w:rsidRDefault="00390AF1" w:rsidP="00FD2D6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D173D7">
        <w:rPr>
          <w:rFonts w:ascii="Times New Roman" w:hAnsi="Times New Roman" w:cs="Times New Roman"/>
          <w:sz w:val="32"/>
          <w:szCs w:val="32"/>
        </w:rPr>
        <w:t>III</w:t>
      </w:r>
      <w:r w:rsidR="00000000" w:rsidRPr="00D173D7">
        <w:rPr>
          <w:rFonts w:ascii="Times New Roman" w:hAnsi="Times New Roman" w:cs="Times New Roman"/>
          <w:sz w:val="32"/>
          <w:szCs w:val="32"/>
        </w:rPr>
        <w:t>) Scalar Subquery</w:t>
      </w:r>
    </w:p>
    <w:p w14:paraId="6941DAC2" w14:textId="77777777" w:rsidR="00D71D86" w:rsidRPr="006A7E56" w:rsidRDefault="00000000" w:rsidP="00FD2D68">
      <w:pPr>
        <w:rPr>
          <w:rFonts w:ascii="Times New Roman" w:hAnsi="Times New Roman" w:cs="Times New Roman"/>
          <w:sz w:val="25"/>
          <w:szCs w:val="25"/>
        </w:rPr>
      </w:pPr>
      <w:r w:rsidRPr="006A7E56">
        <w:rPr>
          <w:rFonts w:ascii="Times New Roman" w:hAnsi="Times New Roman" w:cs="Times New Roman"/>
          <w:sz w:val="25"/>
          <w:szCs w:val="25"/>
        </w:rPr>
        <w:t xml:space="preserve">A scalar subquery returns exactly one value (one row, one column). </w:t>
      </w:r>
      <w:proofErr w:type="gramStart"/>
      <w:r w:rsidRPr="006A7E56">
        <w:rPr>
          <w:rFonts w:ascii="Times New Roman" w:hAnsi="Times New Roman" w:cs="Times New Roman"/>
          <w:sz w:val="25"/>
          <w:szCs w:val="25"/>
        </w:rPr>
        <w:t>It’s</w:t>
      </w:r>
      <w:proofErr w:type="gramEnd"/>
      <w:r w:rsidRPr="006A7E56">
        <w:rPr>
          <w:rFonts w:ascii="Times New Roman" w:hAnsi="Times New Roman" w:cs="Times New Roman"/>
          <w:sz w:val="25"/>
          <w:szCs w:val="25"/>
        </w:rPr>
        <w:t xml:space="preserve"> common in the SELECT list to compute a per‑row value.</w:t>
      </w:r>
    </w:p>
    <w:p w14:paraId="090489B2" w14:textId="4119A71C" w:rsidR="00621EBC" w:rsidRPr="00D173D7" w:rsidRDefault="00621EBC" w:rsidP="00FD2D68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D173D7">
        <w:rPr>
          <w:rFonts w:ascii="Times New Roman" w:hAnsi="Times New Roman" w:cs="Times New Roman"/>
          <w:b/>
          <w:bCs/>
          <w:sz w:val="25"/>
          <w:szCs w:val="25"/>
        </w:rPr>
        <w:t xml:space="preserve">Q. </w:t>
      </w:r>
      <w:r w:rsidR="00000000" w:rsidRPr="00D173D7">
        <w:rPr>
          <w:rFonts w:ascii="Times New Roman" w:hAnsi="Times New Roman" w:cs="Times New Roman"/>
          <w:b/>
          <w:bCs/>
          <w:sz w:val="25"/>
          <w:szCs w:val="25"/>
        </w:rPr>
        <w:t>Show each employee and the average salary of their department</w:t>
      </w:r>
      <w:r w:rsidRPr="00D173D7">
        <w:rPr>
          <w:rFonts w:ascii="Times New Roman" w:hAnsi="Times New Roman" w:cs="Times New Roman"/>
          <w:b/>
          <w:bCs/>
          <w:sz w:val="25"/>
          <w:szCs w:val="25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621EBC" w:rsidRPr="006A7E56" w14:paraId="540FDD65" w14:textId="77777777" w:rsidTr="00747FB0">
        <w:trPr>
          <w:trHeight w:val="1467"/>
        </w:trPr>
        <w:tc>
          <w:tcPr>
            <w:tcW w:w="10296" w:type="dxa"/>
            <w:shd w:val="clear" w:color="auto" w:fill="D9D9D9" w:themeFill="background1" w:themeFillShade="D9"/>
          </w:tcPr>
          <w:p w14:paraId="71228331" w14:textId="525C0179" w:rsidR="00621EBC" w:rsidRPr="00D173D7" w:rsidRDefault="00621EBC" w:rsidP="00D173D7">
            <w:pPr>
              <w:spacing w:line="276" w:lineRule="auto"/>
              <w:rPr>
                <w:rFonts w:ascii="Consolas" w:hAnsi="Consolas" w:cs="Times New Roman"/>
                <w:sz w:val="24"/>
                <w:szCs w:val="24"/>
              </w:rPr>
            </w:pP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SELECT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>e.EmployeeID, e.Name,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br/>
              <w:t xml:space="preserve">       (</w:t>
            </w: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>SELECT AVG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 xml:space="preserve">(Salary) </w:t>
            </w: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FROM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 xml:space="preserve">Employee </w:t>
            </w: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WHERE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 xml:space="preserve">DepartmentID = e.DepartmentID) </w:t>
            </w: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AS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>DeptAvg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br/>
            </w: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FROM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>Employee e;</w:t>
            </w:r>
          </w:p>
        </w:tc>
      </w:tr>
    </w:tbl>
    <w:p w14:paraId="1D911F6C" w14:textId="77777777" w:rsidR="00621EBC" w:rsidRPr="00D173D7" w:rsidRDefault="00000000" w:rsidP="00FD2D68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6A7E56">
        <w:rPr>
          <w:rFonts w:ascii="Times New Roman" w:hAnsi="Times New Roman" w:cs="Times New Roman"/>
          <w:sz w:val="25"/>
          <w:szCs w:val="25"/>
        </w:rPr>
        <w:lastRenderedPageBreak/>
        <w:br/>
      </w:r>
      <w:r w:rsidRPr="006A7E56">
        <w:rPr>
          <w:rFonts w:ascii="Times New Roman" w:hAnsi="Times New Roman" w:cs="Times New Roman"/>
          <w:sz w:val="25"/>
          <w:szCs w:val="25"/>
        </w:rPr>
        <w:br/>
      </w:r>
      <w:r w:rsidRPr="006A7E56">
        <w:rPr>
          <w:rFonts w:ascii="Times New Roman" w:hAnsi="Times New Roman" w:cs="Times New Roman"/>
          <w:sz w:val="25"/>
          <w:szCs w:val="25"/>
        </w:rPr>
        <w:br/>
      </w:r>
      <w:r w:rsidR="00621EBC" w:rsidRPr="00D173D7">
        <w:rPr>
          <w:rFonts w:ascii="Times New Roman" w:hAnsi="Times New Roman" w:cs="Times New Roman"/>
          <w:b/>
          <w:bCs/>
          <w:sz w:val="25"/>
          <w:szCs w:val="25"/>
        </w:rPr>
        <w:t>Q.</w:t>
      </w:r>
      <w:r w:rsidRPr="00D173D7">
        <w:rPr>
          <w:rFonts w:ascii="Times New Roman" w:hAnsi="Times New Roman" w:cs="Times New Roman"/>
          <w:b/>
          <w:bCs/>
          <w:sz w:val="25"/>
          <w:szCs w:val="25"/>
        </w:rPr>
        <w:t xml:space="preserve"> Company‑wide maximum salary repeated on each row</w:t>
      </w:r>
      <w:r w:rsidR="00621EBC" w:rsidRPr="00D173D7">
        <w:rPr>
          <w:rFonts w:ascii="Times New Roman" w:hAnsi="Times New Roman" w:cs="Times New Roman"/>
          <w:b/>
          <w:bCs/>
          <w:sz w:val="25"/>
          <w:szCs w:val="25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621EBC" w:rsidRPr="006A7E56" w14:paraId="680A3B9B" w14:textId="77777777" w:rsidTr="00747FB0">
        <w:trPr>
          <w:trHeight w:val="1160"/>
        </w:trPr>
        <w:tc>
          <w:tcPr>
            <w:tcW w:w="10296" w:type="dxa"/>
            <w:shd w:val="clear" w:color="auto" w:fill="D9D9D9" w:themeFill="background1" w:themeFillShade="D9"/>
          </w:tcPr>
          <w:p w14:paraId="24298619" w14:textId="181BDAB6" w:rsidR="00621EBC" w:rsidRPr="00D173D7" w:rsidRDefault="00621EBC" w:rsidP="00D173D7">
            <w:pPr>
              <w:spacing w:line="276" w:lineRule="auto"/>
              <w:rPr>
                <w:rFonts w:ascii="Consolas" w:hAnsi="Consolas" w:cs="Times New Roman"/>
                <w:sz w:val="24"/>
                <w:szCs w:val="24"/>
              </w:rPr>
            </w:pP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SELECT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>e.EmployeeID, e.Name,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br/>
              <w:t xml:space="preserve">       (</w:t>
            </w: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>SELECT MAX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 xml:space="preserve">(Salary) </w:t>
            </w: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FROM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 xml:space="preserve">Employee) </w:t>
            </w: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AS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>MaxCompanySalary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br/>
            </w: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FROM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>Employee e;</w:t>
            </w:r>
          </w:p>
        </w:tc>
      </w:tr>
    </w:tbl>
    <w:p w14:paraId="1FB0852C" w14:textId="6B5C4751" w:rsidR="00D71D86" w:rsidRPr="006A7E56" w:rsidRDefault="00000000" w:rsidP="00FD2D68">
      <w:pPr>
        <w:rPr>
          <w:rFonts w:ascii="Times New Roman" w:hAnsi="Times New Roman" w:cs="Times New Roman"/>
          <w:sz w:val="25"/>
          <w:szCs w:val="25"/>
        </w:rPr>
      </w:pPr>
      <w:r w:rsidRPr="006A7E56">
        <w:rPr>
          <w:rFonts w:ascii="Times New Roman" w:hAnsi="Times New Roman" w:cs="Times New Roman"/>
          <w:sz w:val="25"/>
          <w:szCs w:val="25"/>
        </w:rPr>
        <w:br/>
        <w:t>If a scalar subquery returns more than one row, the database raises an error. Make sure grouping/filters guarantee a single result.</w:t>
      </w:r>
    </w:p>
    <w:p w14:paraId="51F1A3E1" w14:textId="0BB50E32" w:rsidR="00D71D86" w:rsidRPr="00D173D7" w:rsidRDefault="00621EBC" w:rsidP="00FD2D6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D173D7">
        <w:rPr>
          <w:rFonts w:ascii="Times New Roman" w:hAnsi="Times New Roman" w:cs="Times New Roman"/>
          <w:sz w:val="32"/>
          <w:szCs w:val="32"/>
        </w:rPr>
        <w:t>IV</w:t>
      </w:r>
      <w:r w:rsidR="00000000" w:rsidRPr="00D173D7">
        <w:rPr>
          <w:rFonts w:ascii="Times New Roman" w:hAnsi="Times New Roman" w:cs="Times New Roman"/>
          <w:sz w:val="32"/>
          <w:szCs w:val="32"/>
        </w:rPr>
        <w:t>) Correlated Subquery</w:t>
      </w:r>
    </w:p>
    <w:p w14:paraId="3E28BFBC" w14:textId="77777777" w:rsidR="00D71D86" w:rsidRPr="006A7E56" w:rsidRDefault="00000000" w:rsidP="00FD2D68">
      <w:pPr>
        <w:rPr>
          <w:rFonts w:ascii="Times New Roman" w:hAnsi="Times New Roman" w:cs="Times New Roman"/>
          <w:sz w:val="25"/>
          <w:szCs w:val="25"/>
        </w:rPr>
      </w:pPr>
      <w:r w:rsidRPr="006A7E56">
        <w:rPr>
          <w:rFonts w:ascii="Times New Roman" w:hAnsi="Times New Roman" w:cs="Times New Roman"/>
          <w:sz w:val="25"/>
          <w:szCs w:val="25"/>
        </w:rPr>
        <w:t>A correlated subquery references columns from the outer query, so it runs once per outer row. This is powerful but can be slower on large tables.</w:t>
      </w:r>
    </w:p>
    <w:p w14:paraId="6255F4AB" w14:textId="77777777" w:rsidR="00621EBC" w:rsidRPr="00D173D7" w:rsidRDefault="00621EBC" w:rsidP="00FD2D68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D173D7">
        <w:rPr>
          <w:rFonts w:ascii="Times New Roman" w:hAnsi="Times New Roman" w:cs="Times New Roman"/>
          <w:b/>
          <w:bCs/>
          <w:sz w:val="25"/>
          <w:szCs w:val="25"/>
        </w:rPr>
        <w:t>Q.</w:t>
      </w:r>
      <w:r w:rsidR="00000000" w:rsidRPr="00D173D7">
        <w:rPr>
          <w:rFonts w:ascii="Times New Roman" w:hAnsi="Times New Roman" w:cs="Times New Roman"/>
          <w:b/>
          <w:bCs/>
          <w:sz w:val="25"/>
          <w:szCs w:val="25"/>
        </w:rPr>
        <w:t xml:space="preserve"> Employees earning above their own department's average</w:t>
      </w:r>
      <w:r w:rsidRPr="00D173D7">
        <w:rPr>
          <w:rFonts w:ascii="Times New Roman" w:hAnsi="Times New Roman" w:cs="Times New Roman"/>
          <w:b/>
          <w:bCs/>
          <w:sz w:val="25"/>
          <w:szCs w:val="25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621EBC" w:rsidRPr="006A7E56" w14:paraId="7563B2CF" w14:textId="77777777" w:rsidTr="00747FB0">
        <w:trPr>
          <w:trHeight w:val="1805"/>
        </w:trPr>
        <w:tc>
          <w:tcPr>
            <w:tcW w:w="10296" w:type="dxa"/>
            <w:shd w:val="clear" w:color="auto" w:fill="D9D9D9" w:themeFill="background1" w:themeFillShade="D9"/>
          </w:tcPr>
          <w:p w14:paraId="1A1A1350" w14:textId="40F2D313" w:rsidR="00621EBC" w:rsidRPr="00D173D7" w:rsidRDefault="00621EBC" w:rsidP="00D173D7">
            <w:pPr>
              <w:spacing w:line="276" w:lineRule="auto"/>
              <w:rPr>
                <w:rFonts w:ascii="Consolas" w:hAnsi="Consolas" w:cs="Times New Roman"/>
                <w:sz w:val="24"/>
                <w:szCs w:val="24"/>
              </w:rPr>
            </w:pP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SELECT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>e.EmployeeID, e.Name, e.Salary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FROM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>Employee e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br/>
            </w: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WHERE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>e.Salary &gt; (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br/>
              <w:t xml:space="preserve">  </w:t>
            </w: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>SELECT AVG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>(e2.Salary)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FROM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>Employee e2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br/>
              <w:t xml:space="preserve">  </w:t>
            </w: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WHERE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>e2.DepartmentID = e.DepartmentID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br/>
              <w:t>);</w:t>
            </w:r>
          </w:p>
        </w:tc>
      </w:tr>
    </w:tbl>
    <w:p w14:paraId="721D74FD" w14:textId="77777777" w:rsidR="00621EBC" w:rsidRPr="00D173D7" w:rsidRDefault="00000000" w:rsidP="00FD2D68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6A7E56">
        <w:rPr>
          <w:rFonts w:ascii="Times New Roman" w:hAnsi="Times New Roman" w:cs="Times New Roman"/>
          <w:sz w:val="25"/>
          <w:szCs w:val="25"/>
        </w:rPr>
        <w:br/>
      </w:r>
      <w:r w:rsidR="00621EBC" w:rsidRPr="00D173D7">
        <w:rPr>
          <w:rFonts w:ascii="Times New Roman" w:hAnsi="Times New Roman" w:cs="Times New Roman"/>
          <w:b/>
          <w:bCs/>
          <w:sz w:val="25"/>
          <w:szCs w:val="25"/>
        </w:rPr>
        <w:t xml:space="preserve">Q. </w:t>
      </w:r>
      <w:r w:rsidRPr="00D173D7">
        <w:rPr>
          <w:rFonts w:ascii="Times New Roman" w:hAnsi="Times New Roman" w:cs="Times New Roman"/>
          <w:b/>
          <w:bCs/>
          <w:sz w:val="25"/>
          <w:szCs w:val="25"/>
        </w:rPr>
        <w:t>Employees earning above the highest salary in their department (besides themselves)</w:t>
      </w:r>
      <w:r w:rsidR="00621EBC" w:rsidRPr="00D173D7">
        <w:rPr>
          <w:rFonts w:ascii="Times New Roman" w:hAnsi="Times New Roman" w:cs="Times New Roman"/>
          <w:b/>
          <w:bCs/>
          <w:sz w:val="25"/>
          <w:szCs w:val="25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621EBC" w:rsidRPr="006A7E56" w14:paraId="1FEE6777" w14:textId="77777777" w:rsidTr="00747FB0">
        <w:trPr>
          <w:trHeight w:val="2083"/>
        </w:trPr>
        <w:tc>
          <w:tcPr>
            <w:tcW w:w="10296" w:type="dxa"/>
            <w:shd w:val="clear" w:color="auto" w:fill="D9D9D9" w:themeFill="background1" w:themeFillShade="D9"/>
          </w:tcPr>
          <w:p w14:paraId="1CC07FAA" w14:textId="680AC1CB" w:rsidR="00621EBC" w:rsidRPr="00D173D7" w:rsidRDefault="00621EBC" w:rsidP="00D173D7">
            <w:pPr>
              <w:spacing w:line="276" w:lineRule="auto"/>
              <w:rPr>
                <w:rFonts w:ascii="Consolas" w:hAnsi="Consolas" w:cs="Times New Roman"/>
                <w:sz w:val="24"/>
                <w:szCs w:val="24"/>
              </w:rPr>
            </w:pP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SELECT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>e.EmployeeID, e.Name, e.Salary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FROM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>Employee e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br/>
            </w: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WHERE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>e.Salary &gt; (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br/>
              <w:t xml:space="preserve">  </w:t>
            </w: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>SELECT MAX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>(e2.Salary)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FROM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>Employee e2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br/>
              <w:t xml:space="preserve">  </w:t>
            </w: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WHERE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>e2.DepartmentID = e.DepartmentID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br/>
              <w:t xml:space="preserve">  </w:t>
            </w: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AND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>e2.EmployeeID &lt;&gt; e.EmployeeID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br/>
              <w:t>);</w:t>
            </w:r>
          </w:p>
        </w:tc>
      </w:tr>
    </w:tbl>
    <w:p w14:paraId="75E67DFA" w14:textId="08A5A809" w:rsidR="00D71D86" w:rsidRPr="006A7E56" w:rsidRDefault="00000000" w:rsidP="00FD2D68">
      <w:pPr>
        <w:rPr>
          <w:rFonts w:ascii="Times New Roman" w:hAnsi="Times New Roman" w:cs="Times New Roman"/>
          <w:sz w:val="25"/>
          <w:szCs w:val="25"/>
        </w:rPr>
      </w:pPr>
      <w:r w:rsidRPr="006A7E56">
        <w:rPr>
          <w:rFonts w:ascii="Times New Roman" w:hAnsi="Times New Roman" w:cs="Times New Roman"/>
          <w:sz w:val="25"/>
          <w:szCs w:val="25"/>
        </w:rPr>
        <w:br/>
        <w:t>Often, you can rewrite correlated subqueries with JOINs to let the optimizer do the heavy lifting once.</w:t>
      </w:r>
    </w:p>
    <w:p w14:paraId="73EB37A4" w14:textId="77777777" w:rsidR="00621EBC" w:rsidRPr="006A7E56" w:rsidRDefault="00621EBC" w:rsidP="00FD2D68">
      <w:pPr>
        <w:pStyle w:val="Heading1"/>
        <w:rPr>
          <w:rFonts w:ascii="Times New Roman" w:hAnsi="Times New Roman" w:cs="Times New Roman"/>
          <w:sz w:val="25"/>
          <w:szCs w:val="25"/>
        </w:rPr>
      </w:pPr>
    </w:p>
    <w:p w14:paraId="267BCE91" w14:textId="40B5975A" w:rsidR="00D71D86" w:rsidRPr="00D173D7" w:rsidRDefault="00621EBC" w:rsidP="00FD2D6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D173D7">
        <w:rPr>
          <w:rFonts w:ascii="Times New Roman" w:hAnsi="Times New Roman" w:cs="Times New Roman"/>
          <w:sz w:val="32"/>
          <w:szCs w:val="32"/>
        </w:rPr>
        <w:t>V</w:t>
      </w:r>
      <w:r w:rsidR="00000000" w:rsidRPr="00D173D7">
        <w:rPr>
          <w:rFonts w:ascii="Times New Roman" w:hAnsi="Times New Roman" w:cs="Times New Roman"/>
          <w:sz w:val="32"/>
          <w:szCs w:val="32"/>
        </w:rPr>
        <w:t>) Nested Subqueries</w:t>
      </w:r>
    </w:p>
    <w:p w14:paraId="76B05622" w14:textId="77777777" w:rsidR="00D71D86" w:rsidRPr="006A7E56" w:rsidRDefault="00000000" w:rsidP="00FD2D68">
      <w:pPr>
        <w:rPr>
          <w:rFonts w:ascii="Times New Roman" w:hAnsi="Times New Roman" w:cs="Times New Roman"/>
          <w:sz w:val="25"/>
          <w:szCs w:val="25"/>
        </w:rPr>
      </w:pPr>
      <w:r w:rsidRPr="006A7E56">
        <w:rPr>
          <w:rFonts w:ascii="Times New Roman" w:hAnsi="Times New Roman" w:cs="Times New Roman"/>
          <w:sz w:val="25"/>
          <w:szCs w:val="25"/>
        </w:rPr>
        <w:t>A nested subquery is a subquery inside another subquery, enabling multi‑step filtering.</w:t>
      </w:r>
    </w:p>
    <w:p w14:paraId="21DDD2FB" w14:textId="77777777" w:rsidR="00621EBC" w:rsidRPr="00D173D7" w:rsidRDefault="00621EBC" w:rsidP="00FD2D68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D173D7">
        <w:rPr>
          <w:rFonts w:ascii="Times New Roman" w:hAnsi="Times New Roman" w:cs="Times New Roman"/>
          <w:b/>
          <w:bCs/>
          <w:sz w:val="25"/>
          <w:szCs w:val="25"/>
        </w:rPr>
        <w:t>Q.</w:t>
      </w:r>
      <w:r w:rsidR="00000000" w:rsidRPr="00D173D7">
        <w:rPr>
          <w:rFonts w:ascii="Times New Roman" w:hAnsi="Times New Roman" w:cs="Times New Roman"/>
          <w:b/>
          <w:bCs/>
          <w:sz w:val="25"/>
          <w:szCs w:val="25"/>
        </w:rPr>
        <w:t xml:space="preserve"> Employees working in departments whose locations are named 'New York'</w:t>
      </w:r>
      <w:r w:rsidRPr="00D173D7">
        <w:rPr>
          <w:rFonts w:ascii="Times New Roman" w:hAnsi="Times New Roman" w:cs="Times New Roman"/>
          <w:b/>
          <w:bCs/>
          <w:sz w:val="25"/>
          <w:szCs w:val="25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621EBC" w:rsidRPr="006A7E56" w14:paraId="2890C05B" w14:textId="77777777" w:rsidTr="00D173D7">
        <w:trPr>
          <w:trHeight w:val="2417"/>
        </w:trPr>
        <w:tc>
          <w:tcPr>
            <w:tcW w:w="10296" w:type="dxa"/>
            <w:shd w:val="clear" w:color="auto" w:fill="D9D9D9" w:themeFill="background1" w:themeFillShade="D9"/>
          </w:tcPr>
          <w:p w14:paraId="7F8B92EE" w14:textId="417CA49D" w:rsidR="00621EBC" w:rsidRPr="00D173D7" w:rsidRDefault="00621EBC" w:rsidP="00D173D7">
            <w:pPr>
              <w:spacing w:line="276" w:lineRule="auto"/>
              <w:rPr>
                <w:rFonts w:ascii="Consolas" w:hAnsi="Consolas" w:cs="Times New Roman"/>
                <w:sz w:val="24"/>
                <w:szCs w:val="24"/>
              </w:rPr>
            </w:pP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SELECT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>EmployeeID, Name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FROM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>Employee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br/>
            </w: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WHERE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 xml:space="preserve">DepartmentID </w:t>
            </w: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IN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>(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br/>
              <w:t xml:space="preserve">  </w:t>
            </w: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SELECT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>DepartmentID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FROM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>Department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br/>
              <w:t xml:space="preserve">  </w:t>
            </w: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WHERE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 xml:space="preserve">LocationID </w:t>
            </w: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IN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>(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br/>
              <w:t xml:space="preserve">    </w:t>
            </w: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SELECT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>LocationID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FROM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>Locations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br/>
              <w:t xml:space="preserve">    </w:t>
            </w: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WHERE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 xml:space="preserve">LocationName = </w:t>
            </w:r>
            <w:r w:rsidRPr="00BF47FA">
              <w:rPr>
                <w:rFonts w:ascii="Consolas" w:hAnsi="Consolas" w:cs="Times New Roman"/>
                <w:color w:val="00B050"/>
                <w:sz w:val="24"/>
                <w:szCs w:val="24"/>
              </w:rPr>
              <w:t>'New York'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br/>
              <w:t xml:space="preserve">  )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br/>
              <w:t>);</w:t>
            </w:r>
          </w:p>
        </w:tc>
      </w:tr>
    </w:tbl>
    <w:p w14:paraId="65E53ECD" w14:textId="508DBC1F" w:rsidR="00D71D86" w:rsidRPr="006A7E56" w:rsidRDefault="00000000" w:rsidP="00FD2D68">
      <w:pPr>
        <w:rPr>
          <w:rFonts w:ascii="Times New Roman" w:hAnsi="Times New Roman" w:cs="Times New Roman"/>
          <w:sz w:val="25"/>
          <w:szCs w:val="25"/>
        </w:rPr>
      </w:pPr>
      <w:r w:rsidRPr="006A7E56">
        <w:rPr>
          <w:rFonts w:ascii="Times New Roman" w:hAnsi="Times New Roman" w:cs="Times New Roman"/>
          <w:sz w:val="25"/>
          <w:szCs w:val="25"/>
        </w:rPr>
        <w:br/>
      </w:r>
    </w:p>
    <w:p w14:paraId="26A72068" w14:textId="7F083471" w:rsidR="00D71D86" w:rsidRPr="00D173D7" w:rsidRDefault="00621EBC" w:rsidP="00FD2D6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D173D7">
        <w:rPr>
          <w:rFonts w:ascii="Times New Roman" w:hAnsi="Times New Roman" w:cs="Times New Roman"/>
          <w:sz w:val="32"/>
          <w:szCs w:val="32"/>
        </w:rPr>
        <w:t>VI</w:t>
      </w:r>
      <w:r w:rsidR="00000000" w:rsidRPr="00D173D7">
        <w:rPr>
          <w:rFonts w:ascii="Times New Roman" w:hAnsi="Times New Roman" w:cs="Times New Roman"/>
          <w:sz w:val="32"/>
          <w:szCs w:val="32"/>
        </w:rPr>
        <w:t>) EXISTS / NOT EXISTS</w:t>
      </w:r>
    </w:p>
    <w:p w14:paraId="7492F8C4" w14:textId="77777777" w:rsidR="00D71D86" w:rsidRPr="006A7E56" w:rsidRDefault="00000000" w:rsidP="00FD2D68">
      <w:pPr>
        <w:rPr>
          <w:rFonts w:ascii="Times New Roman" w:hAnsi="Times New Roman" w:cs="Times New Roman"/>
          <w:sz w:val="25"/>
          <w:szCs w:val="25"/>
        </w:rPr>
      </w:pPr>
      <w:r w:rsidRPr="006A7E56">
        <w:rPr>
          <w:rFonts w:ascii="Times New Roman" w:hAnsi="Times New Roman" w:cs="Times New Roman"/>
          <w:sz w:val="25"/>
          <w:szCs w:val="25"/>
        </w:rPr>
        <w:t>EXISTS returns true if the subquery returns at least one row; NOT EXISTS is true if it returns none. These are great for semi‑joins (filter when related rows exist) and anti‑joins (filter when related rows do not exist).</w:t>
      </w:r>
    </w:p>
    <w:p w14:paraId="3E85764C" w14:textId="77777777" w:rsidR="00621EBC" w:rsidRPr="00D173D7" w:rsidRDefault="00621EBC" w:rsidP="00FD2D68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D173D7">
        <w:rPr>
          <w:rFonts w:ascii="Times New Roman" w:hAnsi="Times New Roman" w:cs="Times New Roman"/>
          <w:b/>
          <w:bCs/>
          <w:sz w:val="25"/>
          <w:szCs w:val="25"/>
        </w:rPr>
        <w:t>Q.</w:t>
      </w:r>
      <w:r w:rsidR="00000000" w:rsidRPr="00D173D7">
        <w:rPr>
          <w:rFonts w:ascii="Times New Roman" w:hAnsi="Times New Roman" w:cs="Times New Roman"/>
          <w:b/>
          <w:bCs/>
          <w:sz w:val="25"/>
          <w:szCs w:val="25"/>
        </w:rPr>
        <w:t xml:space="preserve"> Employees whose department is in location 3</w:t>
      </w:r>
      <w:r w:rsidRPr="00D173D7">
        <w:rPr>
          <w:rFonts w:ascii="Times New Roman" w:hAnsi="Times New Roman" w:cs="Times New Roman"/>
          <w:b/>
          <w:bCs/>
          <w:sz w:val="25"/>
          <w:szCs w:val="25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621EBC" w:rsidRPr="006A7E56" w14:paraId="1C2EF511" w14:textId="77777777" w:rsidTr="00747FB0">
        <w:trPr>
          <w:trHeight w:val="2019"/>
        </w:trPr>
        <w:tc>
          <w:tcPr>
            <w:tcW w:w="10296" w:type="dxa"/>
            <w:shd w:val="clear" w:color="auto" w:fill="D9D9D9" w:themeFill="background1" w:themeFillShade="D9"/>
          </w:tcPr>
          <w:p w14:paraId="027D4E3C" w14:textId="2B94C909" w:rsidR="00621EBC" w:rsidRPr="00D173D7" w:rsidRDefault="00621EBC" w:rsidP="00D173D7">
            <w:pPr>
              <w:spacing w:line="276" w:lineRule="auto"/>
              <w:rPr>
                <w:rFonts w:ascii="Consolas" w:hAnsi="Consolas" w:cs="Times New Roman"/>
                <w:sz w:val="24"/>
                <w:szCs w:val="24"/>
              </w:rPr>
            </w:pP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SELECT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>e.EmployeeID, e.Name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>F</w:t>
            </w: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ROM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>Employee e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br/>
            </w: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WHERE EXISTS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>(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br/>
              <w:t xml:space="preserve">  </w:t>
            </w: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SELECT </w:t>
            </w:r>
            <w:r w:rsidRPr="00BF47FA">
              <w:rPr>
                <w:rFonts w:ascii="Consolas" w:hAnsi="Consolas" w:cs="Times New Roman"/>
                <w:color w:val="C00000"/>
                <w:sz w:val="24"/>
                <w:szCs w:val="24"/>
              </w:rPr>
              <w:t>1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FROM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>Department d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br/>
              <w:t xml:space="preserve">  </w:t>
            </w: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WHERE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>d.DepartmentID = e.DepartmentID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br/>
              <w:t xml:space="preserve">  </w:t>
            </w: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AND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 xml:space="preserve">d.LocationID = </w:t>
            </w:r>
            <w:r w:rsidRPr="00BF47FA">
              <w:rPr>
                <w:rFonts w:ascii="Consolas" w:hAnsi="Consolas" w:cs="Times New Roman"/>
                <w:color w:val="C00000"/>
                <w:sz w:val="24"/>
                <w:szCs w:val="24"/>
              </w:rPr>
              <w:t>3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br/>
              <w:t>);</w:t>
            </w:r>
          </w:p>
        </w:tc>
      </w:tr>
    </w:tbl>
    <w:p w14:paraId="2AF4470F" w14:textId="77777777" w:rsidR="00621EBC" w:rsidRPr="00D173D7" w:rsidRDefault="00000000" w:rsidP="00FD2D68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6A7E56">
        <w:rPr>
          <w:rFonts w:ascii="Times New Roman" w:hAnsi="Times New Roman" w:cs="Times New Roman"/>
          <w:sz w:val="25"/>
          <w:szCs w:val="25"/>
        </w:rPr>
        <w:br/>
      </w:r>
      <w:r w:rsidR="00621EBC" w:rsidRPr="00D173D7">
        <w:rPr>
          <w:rFonts w:ascii="Times New Roman" w:hAnsi="Times New Roman" w:cs="Times New Roman"/>
          <w:b/>
          <w:bCs/>
          <w:sz w:val="25"/>
          <w:szCs w:val="25"/>
        </w:rPr>
        <w:t xml:space="preserve">Q. </w:t>
      </w:r>
      <w:r w:rsidRPr="00D173D7">
        <w:rPr>
          <w:rFonts w:ascii="Times New Roman" w:hAnsi="Times New Roman" w:cs="Times New Roman"/>
          <w:b/>
          <w:bCs/>
          <w:sz w:val="25"/>
          <w:szCs w:val="25"/>
        </w:rPr>
        <w:t>Departments that have no employees (anti-join)</w:t>
      </w:r>
      <w:r w:rsidR="00621EBC" w:rsidRPr="00D173D7">
        <w:rPr>
          <w:rFonts w:ascii="Times New Roman" w:hAnsi="Times New Roman" w:cs="Times New Roman"/>
          <w:b/>
          <w:bCs/>
          <w:sz w:val="25"/>
          <w:szCs w:val="25"/>
        </w:rPr>
        <w:t>?</w:t>
      </w:r>
      <w:r w:rsidRPr="00D173D7">
        <w:rPr>
          <w:rFonts w:ascii="Times New Roman" w:hAnsi="Times New Roman" w:cs="Times New Roman"/>
          <w:b/>
          <w:bCs/>
          <w:sz w:val="25"/>
          <w:szCs w:val="25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621EBC" w:rsidRPr="006A7E56" w14:paraId="3E891B9E" w14:textId="77777777" w:rsidTr="00747FB0">
        <w:trPr>
          <w:trHeight w:val="1691"/>
        </w:trPr>
        <w:tc>
          <w:tcPr>
            <w:tcW w:w="10296" w:type="dxa"/>
            <w:shd w:val="clear" w:color="auto" w:fill="D9D9D9" w:themeFill="background1" w:themeFillShade="D9"/>
          </w:tcPr>
          <w:p w14:paraId="341FAEFE" w14:textId="62A0454F" w:rsidR="00621EBC" w:rsidRPr="00D173D7" w:rsidRDefault="00621EBC" w:rsidP="00D173D7">
            <w:pPr>
              <w:spacing w:line="276" w:lineRule="auto"/>
              <w:rPr>
                <w:rFonts w:ascii="Consolas" w:hAnsi="Consolas" w:cs="Times New Roman"/>
                <w:sz w:val="24"/>
                <w:szCs w:val="24"/>
              </w:rPr>
            </w:pP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lastRenderedPageBreak/>
              <w:t xml:space="preserve">SELECT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 xml:space="preserve">d.DepartmentName </w:t>
            </w: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FROM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>Department d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br/>
            </w: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WHERE NOT EXISTS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>(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br/>
              <w:t xml:space="preserve">  </w:t>
            </w: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SELECT </w:t>
            </w:r>
            <w:r w:rsidRPr="00BF47FA">
              <w:rPr>
                <w:rFonts w:ascii="Consolas" w:hAnsi="Consolas" w:cs="Times New Roman"/>
                <w:color w:val="C00000"/>
                <w:sz w:val="24"/>
                <w:szCs w:val="24"/>
              </w:rPr>
              <w:t>1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FROM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>Employee e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br/>
              <w:t xml:space="preserve">  </w:t>
            </w:r>
            <w:r w:rsidRPr="00D173D7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WHERE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>e.DepartmentID = d.DepartmentID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br/>
              <w:t>);</w:t>
            </w:r>
          </w:p>
        </w:tc>
      </w:tr>
    </w:tbl>
    <w:p w14:paraId="455E5FE1" w14:textId="398FD35F" w:rsidR="00D71D86" w:rsidRPr="006A7E56" w:rsidRDefault="00D71D86" w:rsidP="00FD2D68">
      <w:pPr>
        <w:rPr>
          <w:rFonts w:ascii="Times New Roman" w:hAnsi="Times New Roman" w:cs="Times New Roman"/>
          <w:sz w:val="25"/>
          <w:szCs w:val="25"/>
        </w:rPr>
      </w:pPr>
    </w:p>
    <w:p w14:paraId="50910B23" w14:textId="77777777" w:rsidR="00D71D86" w:rsidRPr="006A7E56" w:rsidRDefault="00000000" w:rsidP="00FD2D68">
      <w:pPr>
        <w:rPr>
          <w:rFonts w:ascii="Times New Roman" w:hAnsi="Times New Roman" w:cs="Times New Roman"/>
          <w:sz w:val="25"/>
          <w:szCs w:val="25"/>
        </w:rPr>
      </w:pPr>
      <w:r w:rsidRPr="006A7E56">
        <w:rPr>
          <w:rFonts w:ascii="Times New Roman" w:hAnsi="Times New Roman" w:cs="Times New Roman"/>
          <w:b/>
          <w:bCs/>
          <w:sz w:val="25"/>
          <w:szCs w:val="25"/>
        </w:rPr>
        <w:t>Tip:</w:t>
      </w:r>
      <w:r w:rsidRPr="006A7E56">
        <w:rPr>
          <w:rFonts w:ascii="Times New Roman" w:hAnsi="Times New Roman" w:cs="Times New Roman"/>
          <w:sz w:val="25"/>
          <w:szCs w:val="25"/>
        </w:rPr>
        <w:t xml:space="preserve"> Prefer NOT EXISTS over NOT IN when NULLs may be present in the subquery result, because NOT IN with NULL returns no rows.</w:t>
      </w:r>
    </w:p>
    <w:p w14:paraId="4C87896D" w14:textId="77777777" w:rsidR="004923E9" w:rsidRPr="006A7E56" w:rsidRDefault="004923E9" w:rsidP="00FD2D68">
      <w:pPr>
        <w:pStyle w:val="Heading1"/>
        <w:rPr>
          <w:rFonts w:ascii="Times New Roman" w:hAnsi="Times New Roman" w:cs="Times New Roman"/>
          <w:sz w:val="10"/>
          <w:szCs w:val="10"/>
        </w:rPr>
      </w:pPr>
    </w:p>
    <w:p w14:paraId="676513BB" w14:textId="6848D105" w:rsidR="00D71D86" w:rsidRDefault="004923E9" w:rsidP="00FD2D6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D173D7">
        <w:rPr>
          <w:rFonts w:ascii="Times New Roman" w:hAnsi="Times New Roman" w:cs="Times New Roman"/>
          <w:sz w:val="32"/>
          <w:szCs w:val="32"/>
        </w:rPr>
        <w:t>VII</w:t>
      </w:r>
      <w:r w:rsidR="00000000" w:rsidRPr="00D173D7">
        <w:rPr>
          <w:rFonts w:ascii="Times New Roman" w:hAnsi="Times New Roman" w:cs="Times New Roman"/>
          <w:sz w:val="32"/>
          <w:szCs w:val="32"/>
        </w:rPr>
        <w:t>) Comparison: Subqueries vs. JOINs</w:t>
      </w:r>
    </w:p>
    <w:p w14:paraId="6417E765" w14:textId="77777777" w:rsidR="00D173D7" w:rsidRPr="00D173D7" w:rsidRDefault="00D173D7" w:rsidP="00D173D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3827"/>
        <w:gridCol w:w="4222"/>
      </w:tblGrid>
      <w:tr w:rsidR="00D71D86" w:rsidRPr="006A7E56" w14:paraId="6D0BC3CE" w14:textId="77777777" w:rsidTr="00621EBC">
        <w:trPr>
          <w:jc w:val="center"/>
        </w:trPr>
        <w:tc>
          <w:tcPr>
            <w:tcW w:w="1985" w:type="dxa"/>
          </w:tcPr>
          <w:p w14:paraId="2BB2DADB" w14:textId="77777777" w:rsidR="00D71D86" w:rsidRPr="006A7E56" w:rsidRDefault="00000000" w:rsidP="00621EBC">
            <w:pPr>
              <w:jc w:val="center"/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</w:pPr>
            <w:r w:rsidRPr="006A7E56"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>Aspect</w:t>
            </w:r>
          </w:p>
        </w:tc>
        <w:tc>
          <w:tcPr>
            <w:tcW w:w="3827" w:type="dxa"/>
          </w:tcPr>
          <w:p w14:paraId="0782C8F2" w14:textId="77777777" w:rsidR="00D71D86" w:rsidRPr="006A7E56" w:rsidRDefault="00000000" w:rsidP="00621EBC">
            <w:pPr>
              <w:jc w:val="center"/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</w:pPr>
            <w:r w:rsidRPr="006A7E56"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>Subqueries</w:t>
            </w:r>
          </w:p>
        </w:tc>
        <w:tc>
          <w:tcPr>
            <w:tcW w:w="4222" w:type="dxa"/>
          </w:tcPr>
          <w:p w14:paraId="3F63A708" w14:textId="77777777" w:rsidR="00D71D86" w:rsidRPr="006A7E56" w:rsidRDefault="00000000" w:rsidP="00621EBC">
            <w:pPr>
              <w:jc w:val="center"/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</w:pPr>
            <w:r w:rsidRPr="006A7E56"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>JOINs</w:t>
            </w:r>
          </w:p>
        </w:tc>
      </w:tr>
      <w:tr w:rsidR="00D71D86" w:rsidRPr="006A7E56" w14:paraId="36A3E6CD" w14:textId="77777777" w:rsidTr="00621EBC">
        <w:trPr>
          <w:jc w:val="center"/>
        </w:trPr>
        <w:tc>
          <w:tcPr>
            <w:tcW w:w="1985" w:type="dxa"/>
          </w:tcPr>
          <w:p w14:paraId="7763B73C" w14:textId="77777777" w:rsidR="00D71D86" w:rsidRPr="006A7E56" w:rsidRDefault="00000000" w:rsidP="00621EBC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6A7E56">
              <w:rPr>
                <w:rFonts w:ascii="Times New Roman" w:hAnsi="Times New Roman" w:cs="Times New Roman"/>
                <w:sz w:val="25"/>
                <w:szCs w:val="25"/>
              </w:rPr>
              <w:t>Use Case</w:t>
            </w:r>
          </w:p>
        </w:tc>
        <w:tc>
          <w:tcPr>
            <w:tcW w:w="3827" w:type="dxa"/>
          </w:tcPr>
          <w:p w14:paraId="47796D4F" w14:textId="77777777" w:rsidR="00D71D86" w:rsidRPr="006A7E56" w:rsidRDefault="00000000" w:rsidP="00FD2D68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6A7E56">
              <w:rPr>
                <w:rFonts w:ascii="Times New Roman" w:hAnsi="Times New Roman" w:cs="Times New Roman"/>
                <w:sz w:val="25"/>
                <w:szCs w:val="25"/>
              </w:rPr>
              <w:t>Dynamic filtering, single values, existence tests.</w:t>
            </w:r>
          </w:p>
        </w:tc>
        <w:tc>
          <w:tcPr>
            <w:tcW w:w="4222" w:type="dxa"/>
          </w:tcPr>
          <w:p w14:paraId="18635AED" w14:textId="77777777" w:rsidR="00D71D86" w:rsidRPr="006A7E56" w:rsidRDefault="00000000" w:rsidP="00FD2D68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6A7E56">
              <w:rPr>
                <w:rFonts w:ascii="Times New Roman" w:hAnsi="Times New Roman" w:cs="Times New Roman"/>
                <w:sz w:val="25"/>
                <w:szCs w:val="25"/>
              </w:rPr>
              <w:t>Combining related rows/columns across tables.</w:t>
            </w:r>
          </w:p>
        </w:tc>
      </w:tr>
      <w:tr w:rsidR="00D71D86" w:rsidRPr="006A7E56" w14:paraId="7DC10421" w14:textId="77777777" w:rsidTr="00621EBC">
        <w:trPr>
          <w:jc w:val="center"/>
        </w:trPr>
        <w:tc>
          <w:tcPr>
            <w:tcW w:w="1985" w:type="dxa"/>
          </w:tcPr>
          <w:p w14:paraId="48DA22DC" w14:textId="77777777" w:rsidR="00D71D86" w:rsidRPr="006A7E56" w:rsidRDefault="00000000" w:rsidP="00621EBC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6A7E56">
              <w:rPr>
                <w:rFonts w:ascii="Times New Roman" w:hAnsi="Times New Roman" w:cs="Times New Roman"/>
                <w:sz w:val="25"/>
                <w:szCs w:val="25"/>
              </w:rPr>
              <w:t>Performance</w:t>
            </w:r>
          </w:p>
        </w:tc>
        <w:tc>
          <w:tcPr>
            <w:tcW w:w="3827" w:type="dxa"/>
          </w:tcPr>
          <w:p w14:paraId="73782A56" w14:textId="77777777" w:rsidR="00D71D86" w:rsidRPr="006A7E56" w:rsidRDefault="00000000" w:rsidP="00FD2D68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6A7E56">
              <w:rPr>
                <w:rFonts w:ascii="Times New Roman" w:hAnsi="Times New Roman" w:cs="Times New Roman"/>
                <w:sz w:val="25"/>
                <w:szCs w:val="25"/>
              </w:rPr>
              <w:t>Correlated subqueries can be slow on large data.</w:t>
            </w:r>
          </w:p>
        </w:tc>
        <w:tc>
          <w:tcPr>
            <w:tcW w:w="4222" w:type="dxa"/>
          </w:tcPr>
          <w:p w14:paraId="63FD0BF8" w14:textId="77777777" w:rsidR="00D71D86" w:rsidRPr="006A7E56" w:rsidRDefault="00000000" w:rsidP="00FD2D68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6A7E56">
              <w:rPr>
                <w:rFonts w:ascii="Times New Roman" w:hAnsi="Times New Roman" w:cs="Times New Roman"/>
                <w:sz w:val="25"/>
                <w:szCs w:val="25"/>
              </w:rPr>
              <w:t>Often faster; optimizers handle joins well.</w:t>
            </w:r>
          </w:p>
        </w:tc>
      </w:tr>
      <w:tr w:rsidR="00D71D86" w:rsidRPr="006A7E56" w14:paraId="7713065F" w14:textId="77777777" w:rsidTr="00621EBC">
        <w:trPr>
          <w:jc w:val="center"/>
        </w:trPr>
        <w:tc>
          <w:tcPr>
            <w:tcW w:w="1985" w:type="dxa"/>
          </w:tcPr>
          <w:p w14:paraId="70C85A6D" w14:textId="77777777" w:rsidR="00D71D86" w:rsidRPr="006A7E56" w:rsidRDefault="00000000" w:rsidP="00621EBC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6A7E56">
              <w:rPr>
                <w:rFonts w:ascii="Times New Roman" w:hAnsi="Times New Roman" w:cs="Times New Roman"/>
                <w:sz w:val="25"/>
                <w:szCs w:val="25"/>
              </w:rPr>
              <w:t>Complexity</w:t>
            </w:r>
          </w:p>
        </w:tc>
        <w:tc>
          <w:tcPr>
            <w:tcW w:w="3827" w:type="dxa"/>
          </w:tcPr>
          <w:p w14:paraId="5141EBED" w14:textId="77777777" w:rsidR="00D71D86" w:rsidRPr="006A7E56" w:rsidRDefault="00000000" w:rsidP="00FD2D68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6A7E56">
              <w:rPr>
                <w:rFonts w:ascii="Times New Roman" w:hAnsi="Times New Roman" w:cs="Times New Roman"/>
                <w:sz w:val="25"/>
                <w:szCs w:val="25"/>
              </w:rPr>
              <w:t>Can nest deeply and get hard to read.</w:t>
            </w:r>
          </w:p>
        </w:tc>
        <w:tc>
          <w:tcPr>
            <w:tcW w:w="4222" w:type="dxa"/>
          </w:tcPr>
          <w:p w14:paraId="6904C554" w14:textId="77777777" w:rsidR="00D71D86" w:rsidRPr="006A7E56" w:rsidRDefault="00000000" w:rsidP="00FD2D68">
            <w:pPr>
              <w:rPr>
                <w:rFonts w:ascii="Times New Roman" w:hAnsi="Times New Roman" w:cs="Times New Roman"/>
                <w:sz w:val="25"/>
                <w:szCs w:val="25"/>
              </w:rPr>
            </w:pPr>
            <w:proofErr w:type="gramStart"/>
            <w:r w:rsidRPr="006A7E56">
              <w:rPr>
                <w:rFonts w:ascii="Times New Roman" w:hAnsi="Times New Roman" w:cs="Times New Roman"/>
                <w:sz w:val="25"/>
                <w:szCs w:val="25"/>
              </w:rPr>
              <w:t>Typically</w:t>
            </w:r>
            <w:proofErr w:type="gramEnd"/>
            <w:r w:rsidRPr="006A7E56">
              <w:rPr>
                <w:rFonts w:ascii="Times New Roman" w:hAnsi="Times New Roman" w:cs="Times New Roman"/>
                <w:sz w:val="25"/>
                <w:szCs w:val="25"/>
              </w:rPr>
              <w:t xml:space="preserve"> clearer relationships.</w:t>
            </w:r>
          </w:p>
        </w:tc>
      </w:tr>
      <w:tr w:rsidR="00D71D86" w:rsidRPr="006A7E56" w14:paraId="07A2CE9C" w14:textId="77777777" w:rsidTr="00621EBC">
        <w:trPr>
          <w:jc w:val="center"/>
        </w:trPr>
        <w:tc>
          <w:tcPr>
            <w:tcW w:w="1985" w:type="dxa"/>
          </w:tcPr>
          <w:p w14:paraId="2FE86911" w14:textId="77777777" w:rsidR="00D71D86" w:rsidRPr="006A7E56" w:rsidRDefault="00000000" w:rsidP="00621EBC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6A7E56">
              <w:rPr>
                <w:rFonts w:ascii="Times New Roman" w:hAnsi="Times New Roman" w:cs="Times New Roman"/>
                <w:sz w:val="25"/>
                <w:szCs w:val="25"/>
              </w:rPr>
              <w:t>Readability</w:t>
            </w:r>
          </w:p>
        </w:tc>
        <w:tc>
          <w:tcPr>
            <w:tcW w:w="3827" w:type="dxa"/>
          </w:tcPr>
          <w:p w14:paraId="02138314" w14:textId="77777777" w:rsidR="00D71D86" w:rsidRPr="006A7E56" w:rsidRDefault="00000000" w:rsidP="00FD2D68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6A7E56">
              <w:rPr>
                <w:rFonts w:ascii="Times New Roman" w:hAnsi="Times New Roman" w:cs="Times New Roman"/>
                <w:sz w:val="25"/>
                <w:szCs w:val="25"/>
              </w:rPr>
              <w:t>Good for 'inside‑out' logic.</w:t>
            </w:r>
          </w:p>
        </w:tc>
        <w:tc>
          <w:tcPr>
            <w:tcW w:w="4222" w:type="dxa"/>
          </w:tcPr>
          <w:p w14:paraId="419837D5" w14:textId="77777777" w:rsidR="00D71D86" w:rsidRPr="006A7E56" w:rsidRDefault="00000000" w:rsidP="00FD2D68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6A7E56">
              <w:rPr>
                <w:rFonts w:ascii="Times New Roman" w:hAnsi="Times New Roman" w:cs="Times New Roman"/>
                <w:sz w:val="25"/>
                <w:szCs w:val="25"/>
              </w:rPr>
              <w:t>Good for 'relational' thinking.</w:t>
            </w:r>
          </w:p>
        </w:tc>
      </w:tr>
      <w:tr w:rsidR="00D71D86" w:rsidRPr="006A7E56" w14:paraId="27AF7984" w14:textId="77777777" w:rsidTr="00621EBC">
        <w:trPr>
          <w:jc w:val="center"/>
        </w:trPr>
        <w:tc>
          <w:tcPr>
            <w:tcW w:w="1985" w:type="dxa"/>
          </w:tcPr>
          <w:p w14:paraId="0BDCF431" w14:textId="77777777" w:rsidR="00D71D86" w:rsidRPr="006A7E56" w:rsidRDefault="00000000" w:rsidP="00621EBC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6A7E56">
              <w:rPr>
                <w:rFonts w:ascii="Times New Roman" w:hAnsi="Times New Roman" w:cs="Times New Roman"/>
                <w:sz w:val="25"/>
                <w:szCs w:val="25"/>
              </w:rPr>
              <w:t>When to prefer</w:t>
            </w:r>
          </w:p>
        </w:tc>
        <w:tc>
          <w:tcPr>
            <w:tcW w:w="3827" w:type="dxa"/>
          </w:tcPr>
          <w:p w14:paraId="3690B426" w14:textId="77777777" w:rsidR="00D71D86" w:rsidRPr="006A7E56" w:rsidRDefault="00000000" w:rsidP="00FD2D68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6A7E56">
              <w:rPr>
                <w:rFonts w:ascii="Times New Roman" w:hAnsi="Times New Roman" w:cs="Times New Roman"/>
                <w:sz w:val="25"/>
                <w:szCs w:val="25"/>
              </w:rPr>
              <w:t>When you need a single scalar or an existence check.</w:t>
            </w:r>
          </w:p>
        </w:tc>
        <w:tc>
          <w:tcPr>
            <w:tcW w:w="4222" w:type="dxa"/>
          </w:tcPr>
          <w:p w14:paraId="685BE00E" w14:textId="77777777" w:rsidR="00D71D86" w:rsidRPr="006A7E56" w:rsidRDefault="00000000" w:rsidP="00FD2D68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6A7E56">
              <w:rPr>
                <w:rFonts w:ascii="Times New Roman" w:hAnsi="Times New Roman" w:cs="Times New Roman"/>
                <w:sz w:val="25"/>
                <w:szCs w:val="25"/>
              </w:rPr>
              <w:t>When you need multiple columns or to reuse an intermediate result.</w:t>
            </w:r>
          </w:p>
        </w:tc>
      </w:tr>
    </w:tbl>
    <w:p w14:paraId="5470F748" w14:textId="77777777" w:rsidR="004923E9" w:rsidRPr="006A7E56" w:rsidRDefault="004923E9" w:rsidP="00FD2D68">
      <w:pPr>
        <w:pStyle w:val="Heading1"/>
        <w:rPr>
          <w:rFonts w:ascii="Times New Roman" w:hAnsi="Times New Roman" w:cs="Times New Roman"/>
          <w:sz w:val="25"/>
          <w:szCs w:val="25"/>
        </w:rPr>
      </w:pPr>
    </w:p>
    <w:p w14:paraId="11D57D2B" w14:textId="548AB4D9" w:rsidR="00D71D86" w:rsidRPr="006A7E56" w:rsidRDefault="004923E9" w:rsidP="00FD2D68">
      <w:pPr>
        <w:pStyle w:val="Heading1"/>
        <w:rPr>
          <w:rFonts w:ascii="Times New Roman" w:hAnsi="Times New Roman" w:cs="Times New Roman"/>
          <w:sz w:val="25"/>
          <w:szCs w:val="25"/>
        </w:rPr>
      </w:pPr>
      <w:r w:rsidRPr="004C78AC">
        <w:rPr>
          <w:rFonts w:ascii="Times New Roman" w:hAnsi="Times New Roman" w:cs="Times New Roman"/>
          <w:sz w:val="32"/>
          <w:szCs w:val="32"/>
        </w:rPr>
        <w:t>VIII</w:t>
      </w:r>
      <w:r w:rsidR="00000000" w:rsidRPr="004C78AC">
        <w:rPr>
          <w:rFonts w:ascii="Times New Roman" w:hAnsi="Times New Roman" w:cs="Times New Roman"/>
          <w:sz w:val="32"/>
          <w:szCs w:val="32"/>
        </w:rPr>
        <w:t>) Common Errors &amp; NULL Gotchas</w:t>
      </w:r>
    </w:p>
    <w:p w14:paraId="462FA7A6" w14:textId="77777777" w:rsidR="00D71D86" w:rsidRPr="006A7E56" w:rsidRDefault="00000000" w:rsidP="004923E9">
      <w:pPr>
        <w:pStyle w:val="ListBullet"/>
        <w:numPr>
          <w:ilvl w:val="0"/>
          <w:numId w:val="13"/>
        </w:numPr>
        <w:rPr>
          <w:rFonts w:ascii="Times New Roman" w:hAnsi="Times New Roman" w:cs="Times New Roman"/>
          <w:sz w:val="25"/>
          <w:szCs w:val="25"/>
        </w:rPr>
      </w:pPr>
      <w:r w:rsidRPr="006A7E56">
        <w:rPr>
          <w:rFonts w:ascii="Times New Roman" w:hAnsi="Times New Roman" w:cs="Times New Roman"/>
          <w:b/>
          <w:bCs/>
          <w:sz w:val="25"/>
          <w:szCs w:val="25"/>
        </w:rPr>
        <w:t>“Subquery returns more than one row”:</w:t>
      </w:r>
      <w:r w:rsidRPr="006A7E56">
        <w:rPr>
          <w:rFonts w:ascii="Times New Roman" w:hAnsi="Times New Roman" w:cs="Times New Roman"/>
          <w:sz w:val="25"/>
          <w:szCs w:val="25"/>
        </w:rPr>
        <w:t xml:space="preserve"> your single‑row or scalar subquery produced multiple rows → tighten filters, aggregate, or LIMIT/TOP 1.</w:t>
      </w:r>
    </w:p>
    <w:p w14:paraId="2F9913C6" w14:textId="77777777" w:rsidR="00621EBC" w:rsidRPr="006A7E56" w:rsidRDefault="00621EBC" w:rsidP="00621EBC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16"/>
          <w:szCs w:val="16"/>
        </w:rPr>
      </w:pPr>
    </w:p>
    <w:p w14:paraId="2D3F5AA8" w14:textId="6B1F7FF3" w:rsidR="00D71D86" w:rsidRPr="006A7E56" w:rsidRDefault="00000000" w:rsidP="004923E9">
      <w:pPr>
        <w:pStyle w:val="ListBullet"/>
        <w:numPr>
          <w:ilvl w:val="0"/>
          <w:numId w:val="13"/>
        </w:numPr>
        <w:rPr>
          <w:rFonts w:ascii="Times New Roman" w:hAnsi="Times New Roman" w:cs="Times New Roman"/>
          <w:sz w:val="25"/>
          <w:szCs w:val="25"/>
        </w:rPr>
      </w:pPr>
      <w:r w:rsidRPr="006A7E56">
        <w:rPr>
          <w:rFonts w:ascii="Times New Roman" w:hAnsi="Times New Roman" w:cs="Times New Roman"/>
          <w:b/>
          <w:bCs/>
          <w:sz w:val="25"/>
          <w:szCs w:val="25"/>
        </w:rPr>
        <w:t>“Operand should contain 1 column(s)”</w:t>
      </w:r>
      <w:r w:rsidRPr="006A7E56">
        <w:rPr>
          <w:rFonts w:ascii="Times New Roman" w:hAnsi="Times New Roman" w:cs="Times New Roman"/>
          <w:sz w:val="25"/>
          <w:szCs w:val="25"/>
        </w:rPr>
        <w:t xml:space="preserve"> : scalar context requires one column but your subquery returns multiple columns.</w:t>
      </w:r>
    </w:p>
    <w:p w14:paraId="4CEDE499" w14:textId="77777777" w:rsidR="004923E9" w:rsidRPr="006A7E56" w:rsidRDefault="004923E9" w:rsidP="004923E9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16"/>
          <w:szCs w:val="16"/>
        </w:rPr>
      </w:pPr>
    </w:p>
    <w:p w14:paraId="0B605F3C" w14:textId="77777777" w:rsidR="00D71D86" w:rsidRPr="006A7E56" w:rsidRDefault="00000000" w:rsidP="004923E9">
      <w:pPr>
        <w:pStyle w:val="ListBullet"/>
        <w:numPr>
          <w:ilvl w:val="0"/>
          <w:numId w:val="13"/>
        </w:numPr>
        <w:rPr>
          <w:rFonts w:ascii="Times New Roman" w:hAnsi="Times New Roman" w:cs="Times New Roman"/>
          <w:sz w:val="25"/>
          <w:szCs w:val="25"/>
        </w:rPr>
      </w:pPr>
      <w:r w:rsidRPr="006A7E56">
        <w:rPr>
          <w:rFonts w:ascii="Times New Roman" w:hAnsi="Times New Roman" w:cs="Times New Roman"/>
          <w:b/>
          <w:bCs/>
          <w:sz w:val="25"/>
          <w:szCs w:val="25"/>
        </w:rPr>
        <w:lastRenderedPageBreak/>
        <w:t>NOT IN vs NULL:</w:t>
      </w:r>
      <w:r w:rsidRPr="006A7E56">
        <w:rPr>
          <w:rFonts w:ascii="Times New Roman" w:hAnsi="Times New Roman" w:cs="Times New Roman"/>
          <w:sz w:val="25"/>
          <w:szCs w:val="25"/>
        </w:rPr>
        <w:t xml:space="preserve"> If the subquery returns any NULL, NOT IN yields UNKNOWN for all comparisons → usually returns zero rows. Prefer NOT EXISTS.</w:t>
      </w:r>
    </w:p>
    <w:p w14:paraId="3B8050AC" w14:textId="77777777" w:rsidR="004923E9" w:rsidRPr="006A7E56" w:rsidRDefault="004923E9" w:rsidP="004923E9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16"/>
          <w:szCs w:val="16"/>
        </w:rPr>
      </w:pPr>
    </w:p>
    <w:p w14:paraId="0B324104" w14:textId="33E58338" w:rsidR="00D71D86" w:rsidRPr="006A7E56" w:rsidRDefault="00000000" w:rsidP="004923E9">
      <w:pPr>
        <w:pStyle w:val="ListBullet"/>
        <w:numPr>
          <w:ilvl w:val="0"/>
          <w:numId w:val="13"/>
        </w:numPr>
        <w:rPr>
          <w:rFonts w:ascii="Times New Roman" w:hAnsi="Times New Roman" w:cs="Times New Roman"/>
          <w:sz w:val="25"/>
          <w:szCs w:val="25"/>
        </w:rPr>
      </w:pPr>
      <w:r w:rsidRPr="006A7E56">
        <w:rPr>
          <w:rFonts w:ascii="Times New Roman" w:hAnsi="Times New Roman" w:cs="Times New Roman"/>
          <w:b/>
          <w:bCs/>
          <w:sz w:val="25"/>
          <w:szCs w:val="25"/>
        </w:rPr>
        <w:t xml:space="preserve">Data type </w:t>
      </w:r>
      <w:r w:rsidR="004923E9" w:rsidRPr="006A7E56">
        <w:rPr>
          <w:rFonts w:ascii="Times New Roman" w:hAnsi="Times New Roman" w:cs="Times New Roman"/>
          <w:b/>
          <w:bCs/>
          <w:sz w:val="25"/>
          <w:szCs w:val="25"/>
        </w:rPr>
        <w:t>M</w:t>
      </w:r>
      <w:r w:rsidRPr="006A7E56">
        <w:rPr>
          <w:rFonts w:ascii="Times New Roman" w:hAnsi="Times New Roman" w:cs="Times New Roman"/>
          <w:b/>
          <w:bCs/>
          <w:sz w:val="25"/>
          <w:szCs w:val="25"/>
        </w:rPr>
        <w:t>ismatches:</w:t>
      </w:r>
      <w:r w:rsidRPr="006A7E56">
        <w:rPr>
          <w:rFonts w:ascii="Times New Roman" w:hAnsi="Times New Roman" w:cs="Times New Roman"/>
          <w:sz w:val="25"/>
          <w:szCs w:val="25"/>
        </w:rPr>
        <w:t xml:space="preserve"> ensure the compared columns share compatible types (e.g., integers vs text).</w:t>
      </w:r>
    </w:p>
    <w:p w14:paraId="54F2A5DE" w14:textId="77777777" w:rsidR="004923E9" w:rsidRPr="006A7E56" w:rsidRDefault="004923E9" w:rsidP="004923E9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16"/>
          <w:szCs w:val="16"/>
        </w:rPr>
      </w:pPr>
    </w:p>
    <w:p w14:paraId="21F4DD1E" w14:textId="4854F5CB" w:rsidR="00D71D86" w:rsidRPr="006A7E56" w:rsidRDefault="00000000" w:rsidP="004923E9">
      <w:pPr>
        <w:pStyle w:val="ListBullet"/>
        <w:numPr>
          <w:ilvl w:val="0"/>
          <w:numId w:val="13"/>
        </w:numPr>
        <w:rPr>
          <w:rFonts w:ascii="Times New Roman" w:hAnsi="Times New Roman" w:cs="Times New Roman"/>
          <w:sz w:val="25"/>
          <w:szCs w:val="25"/>
        </w:rPr>
      </w:pPr>
      <w:r w:rsidRPr="006A7E56">
        <w:rPr>
          <w:rFonts w:ascii="Times New Roman" w:hAnsi="Times New Roman" w:cs="Times New Roman"/>
          <w:b/>
          <w:bCs/>
          <w:sz w:val="25"/>
          <w:szCs w:val="25"/>
        </w:rPr>
        <w:t xml:space="preserve">Order of </w:t>
      </w:r>
      <w:r w:rsidR="004923E9" w:rsidRPr="006A7E56">
        <w:rPr>
          <w:rFonts w:ascii="Times New Roman" w:hAnsi="Times New Roman" w:cs="Times New Roman"/>
          <w:b/>
          <w:bCs/>
          <w:sz w:val="25"/>
          <w:szCs w:val="25"/>
        </w:rPr>
        <w:t>E</w:t>
      </w:r>
      <w:r w:rsidRPr="006A7E56">
        <w:rPr>
          <w:rFonts w:ascii="Times New Roman" w:hAnsi="Times New Roman" w:cs="Times New Roman"/>
          <w:b/>
          <w:bCs/>
          <w:sz w:val="25"/>
          <w:szCs w:val="25"/>
        </w:rPr>
        <w:t>xecution:</w:t>
      </w:r>
      <w:r w:rsidRPr="006A7E56">
        <w:rPr>
          <w:rFonts w:ascii="Times New Roman" w:hAnsi="Times New Roman" w:cs="Times New Roman"/>
          <w:sz w:val="25"/>
          <w:szCs w:val="25"/>
        </w:rPr>
        <w:t xml:space="preserve"> ORDER BY inside a subquery only matters with LIMIT/TOP; outer ORDER BY sorts the final result.</w:t>
      </w:r>
    </w:p>
    <w:p w14:paraId="555E3370" w14:textId="3A603C11" w:rsidR="00D71D86" w:rsidRPr="006A7E56" w:rsidRDefault="004923E9" w:rsidP="00FD2D6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6A7E56">
        <w:rPr>
          <w:rFonts w:ascii="Times New Roman" w:hAnsi="Times New Roman" w:cs="Times New Roman"/>
          <w:sz w:val="32"/>
          <w:szCs w:val="32"/>
        </w:rPr>
        <w:t>IX</w:t>
      </w:r>
      <w:r w:rsidR="00000000" w:rsidRPr="006A7E56">
        <w:rPr>
          <w:rFonts w:ascii="Times New Roman" w:hAnsi="Times New Roman" w:cs="Times New Roman"/>
          <w:sz w:val="32"/>
          <w:szCs w:val="32"/>
        </w:rPr>
        <w:t>) Performance Tips &amp; When to Prefer JOINs or CTEs</w:t>
      </w:r>
    </w:p>
    <w:p w14:paraId="19E82A94" w14:textId="77777777" w:rsidR="00D71D86" w:rsidRPr="006A7E56" w:rsidRDefault="00000000" w:rsidP="004923E9">
      <w:pPr>
        <w:pStyle w:val="ListBullet"/>
        <w:numPr>
          <w:ilvl w:val="0"/>
          <w:numId w:val="14"/>
        </w:numPr>
        <w:rPr>
          <w:rFonts w:ascii="Times New Roman" w:hAnsi="Times New Roman" w:cs="Times New Roman"/>
          <w:sz w:val="25"/>
          <w:szCs w:val="25"/>
        </w:rPr>
      </w:pPr>
      <w:r w:rsidRPr="006A7E56">
        <w:rPr>
          <w:rFonts w:ascii="Times New Roman" w:hAnsi="Times New Roman" w:cs="Times New Roman"/>
          <w:sz w:val="25"/>
          <w:szCs w:val="25"/>
        </w:rPr>
        <w:t>Index the columns used for joining/filtering (e.g., DepartmentID, LocationID).</w:t>
      </w:r>
    </w:p>
    <w:p w14:paraId="3C0D3FBA" w14:textId="77777777" w:rsidR="004923E9" w:rsidRPr="006A7E56" w:rsidRDefault="004923E9" w:rsidP="004923E9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16"/>
          <w:szCs w:val="16"/>
        </w:rPr>
      </w:pPr>
    </w:p>
    <w:p w14:paraId="7AB62FE7" w14:textId="77777777" w:rsidR="00D71D86" w:rsidRPr="006A7E56" w:rsidRDefault="00000000" w:rsidP="004923E9">
      <w:pPr>
        <w:pStyle w:val="ListBullet"/>
        <w:numPr>
          <w:ilvl w:val="0"/>
          <w:numId w:val="14"/>
        </w:numPr>
        <w:rPr>
          <w:rFonts w:ascii="Times New Roman" w:hAnsi="Times New Roman" w:cs="Times New Roman"/>
          <w:sz w:val="25"/>
          <w:szCs w:val="25"/>
        </w:rPr>
      </w:pPr>
      <w:r w:rsidRPr="006A7E56">
        <w:rPr>
          <w:rFonts w:ascii="Times New Roman" w:hAnsi="Times New Roman" w:cs="Times New Roman"/>
          <w:sz w:val="25"/>
          <w:szCs w:val="25"/>
        </w:rPr>
        <w:t xml:space="preserve">Rewrite correlated subqueries as </w:t>
      </w:r>
      <w:proofErr w:type="gramStart"/>
      <w:r w:rsidRPr="006A7E56">
        <w:rPr>
          <w:rFonts w:ascii="Times New Roman" w:hAnsi="Times New Roman" w:cs="Times New Roman"/>
          <w:sz w:val="25"/>
          <w:szCs w:val="25"/>
        </w:rPr>
        <w:t>JOINs</w:t>
      </w:r>
      <w:proofErr w:type="gramEnd"/>
      <w:r w:rsidRPr="006A7E56">
        <w:rPr>
          <w:rFonts w:ascii="Times New Roman" w:hAnsi="Times New Roman" w:cs="Times New Roman"/>
          <w:sz w:val="25"/>
          <w:szCs w:val="25"/>
        </w:rPr>
        <w:t xml:space="preserve"> when possible, especially under heavy data volumes.</w:t>
      </w:r>
    </w:p>
    <w:p w14:paraId="70367D1F" w14:textId="77777777" w:rsidR="004923E9" w:rsidRPr="006A7E56" w:rsidRDefault="004923E9" w:rsidP="004923E9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16"/>
          <w:szCs w:val="16"/>
        </w:rPr>
      </w:pPr>
    </w:p>
    <w:p w14:paraId="3A589D57" w14:textId="635287F4" w:rsidR="00D71D86" w:rsidRPr="006A7E56" w:rsidRDefault="00000000" w:rsidP="004923E9">
      <w:pPr>
        <w:pStyle w:val="ListBullet"/>
        <w:numPr>
          <w:ilvl w:val="0"/>
          <w:numId w:val="14"/>
        </w:numPr>
        <w:rPr>
          <w:rFonts w:ascii="Times New Roman" w:hAnsi="Times New Roman" w:cs="Times New Roman"/>
          <w:sz w:val="25"/>
          <w:szCs w:val="25"/>
        </w:rPr>
      </w:pPr>
      <w:r w:rsidRPr="006A7E56">
        <w:rPr>
          <w:rFonts w:ascii="Times New Roman" w:hAnsi="Times New Roman" w:cs="Times New Roman"/>
          <w:sz w:val="25"/>
          <w:szCs w:val="25"/>
        </w:rPr>
        <w:t>Use derived tables (FROM subqueries) or CTEs to compute expensive aggregates once and reuse them.</w:t>
      </w:r>
    </w:p>
    <w:p w14:paraId="2325CA4C" w14:textId="77777777" w:rsidR="004923E9" w:rsidRPr="006A7E56" w:rsidRDefault="004923E9" w:rsidP="004923E9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16"/>
          <w:szCs w:val="16"/>
        </w:rPr>
      </w:pPr>
    </w:p>
    <w:p w14:paraId="7498E626" w14:textId="756AF429" w:rsidR="00D71D86" w:rsidRPr="006A7E56" w:rsidRDefault="00000000" w:rsidP="004923E9">
      <w:pPr>
        <w:pStyle w:val="ListBullet"/>
        <w:numPr>
          <w:ilvl w:val="0"/>
          <w:numId w:val="14"/>
        </w:numPr>
        <w:rPr>
          <w:rFonts w:ascii="Times New Roman" w:hAnsi="Times New Roman" w:cs="Times New Roman"/>
          <w:sz w:val="25"/>
          <w:szCs w:val="25"/>
        </w:rPr>
      </w:pPr>
      <w:r w:rsidRPr="006A7E56">
        <w:rPr>
          <w:rFonts w:ascii="Times New Roman" w:hAnsi="Times New Roman" w:cs="Times New Roman"/>
          <w:sz w:val="25"/>
          <w:szCs w:val="25"/>
        </w:rPr>
        <w:t>Use EXISTS/NOT EXISTS for existence checks; they often short‑circuit and avoid materializing full sets.</w:t>
      </w:r>
    </w:p>
    <w:p w14:paraId="3F0764A0" w14:textId="77777777" w:rsidR="004923E9" w:rsidRPr="006A7E56" w:rsidRDefault="004923E9" w:rsidP="004923E9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16"/>
          <w:szCs w:val="16"/>
        </w:rPr>
      </w:pPr>
    </w:p>
    <w:p w14:paraId="5BF2B429" w14:textId="7BCE93C2" w:rsidR="004923E9" w:rsidRPr="006A7E56" w:rsidRDefault="00000000" w:rsidP="004923E9">
      <w:pPr>
        <w:pStyle w:val="ListBullet"/>
        <w:numPr>
          <w:ilvl w:val="0"/>
          <w:numId w:val="14"/>
        </w:numPr>
        <w:rPr>
          <w:rFonts w:ascii="Times New Roman" w:hAnsi="Times New Roman" w:cs="Times New Roman"/>
          <w:sz w:val="25"/>
          <w:szCs w:val="25"/>
        </w:rPr>
      </w:pPr>
      <w:r w:rsidRPr="006A7E56">
        <w:rPr>
          <w:rFonts w:ascii="Times New Roman" w:hAnsi="Times New Roman" w:cs="Times New Roman"/>
          <w:sz w:val="25"/>
          <w:szCs w:val="25"/>
        </w:rPr>
        <w:t>Aggregate first in an inner query, then join results to the base table (reduces repeated work).</w:t>
      </w:r>
    </w:p>
    <w:p w14:paraId="4255D953" w14:textId="77777777" w:rsidR="004923E9" w:rsidRPr="006A7E56" w:rsidRDefault="004923E9" w:rsidP="004923E9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5"/>
          <w:szCs w:val="25"/>
        </w:rPr>
      </w:pPr>
    </w:p>
    <w:p w14:paraId="0D5D12AD" w14:textId="4F94D265" w:rsidR="00D71D86" w:rsidRPr="00D173D7" w:rsidRDefault="00D173D7" w:rsidP="00FD2D68">
      <w:pPr>
        <w:pStyle w:val="Heading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</w:t>
      </w:r>
      <w:r w:rsidR="00000000" w:rsidRPr="00D173D7">
        <w:rPr>
          <w:rFonts w:ascii="Times New Roman" w:hAnsi="Times New Roman" w:cs="Times New Roman"/>
          <w:sz w:val="32"/>
          <w:szCs w:val="32"/>
        </w:rPr>
        <w:t>) Solved Practice Queries</w:t>
      </w:r>
    </w:p>
    <w:p w14:paraId="4E7511D6" w14:textId="45FAB7D1" w:rsidR="00D71D86" w:rsidRPr="006A7E56" w:rsidRDefault="00BF47FA" w:rsidP="00FD2D68">
      <w:pPr>
        <w:pStyle w:val="Heading2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1</w:t>
      </w:r>
      <w:r w:rsidR="00000000" w:rsidRPr="006A7E56">
        <w:rPr>
          <w:rFonts w:ascii="Times New Roman" w:hAnsi="Times New Roman" w:cs="Times New Roman"/>
          <w:sz w:val="25"/>
          <w:szCs w:val="25"/>
        </w:rPr>
        <w:t>) Retrieve Managers of Employees</w:t>
      </w:r>
      <w:r w:rsidR="004923E9" w:rsidRPr="006A7E56">
        <w:rPr>
          <w:rFonts w:ascii="Times New Roman" w:hAnsi="Times New Roman" w:cs="Times New Roman"/>
          <w:sz w:val="25"/>
          <w:szCs w:val="25"/>
        </w:rPr>
        <w:t>?</w:t>
      </w:r>
    </w:p>
    <w:p w14:paraId="41F3E528" w14:textId="77777777" w:rsidR="004923E9" w:rsidRPr="006A7E56" w:rsidRDefault="004923E9" w:rsidP="00FD2D68">
      <w:pPr>
        <w:rPr>
          <w:rFonts w:ascii="Times New Roman" w:hAnsi="Times New Roman" w:cs="Times New Roman"/>
          <w:sz w:val="14"/>
          <w:szCs w:val="1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4923E9" w:rsidRPr="006A7E56" w14:paraId="7A30FEBA" w14:textId="77777777" w:rsidTr="00D173D7">
        <w:trPr>
          <w:trHeight w:val="1810"/>
        </w:trPr>
        <w:tc>
          <w:tcPr>
            <w:tcW w:w="10296" w:type="dxa"/>
            <w:shd w:val="clear" w:color="auto" w:fill="D9D9D9" w:themeFill="background1" w:themeFillShade="D9"/>
          </w:tcPr>
          <w:p w14:paraId="17357E0A" w14:textId="390E22CA" w:rsidR="004923E9" w:rsidRPr="00D173D7" w:rsidRDefault="004923E9" w:rsidP="00D173D7">
            <w:pPr>
              <w:spacing w:line="276" w:lineRule="auto"/>
              <w:rPr>
                <w:rFonts w:ascii="Consolas" w:hAnsi="Consolas" w:cs="Times New Roman"/>
                <w:sz w:val="24"/>
                <w:szCs w:val="24"/>
              </w:rPr>
            </w:pPr>
            <w:r w:rsidRPr="00747FB0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SELECT DISTINCT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 xml:space="preserve">e.Name </w:t>
            </w:r>
            <w:r w:rsidRPr="00747FB0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FROM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>Employee e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br/>
            </w:r>
            <w:r w:rsidRPr="00747FB0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WHERE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 xml:space="preserve">e.EmployeeID </w:t>
            </w:r>
            <w:r w:rsidRPr="00747FB0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IN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>(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br/>
              <w:t xml:space="preserve">  </w:t>
            </w:r>
            <w:r w:rsidRPr="00747FB0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SELECT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 xml:space="preserve">ManagerID </w:t>
            </w:r>
            <w:r w:rsidRPr="00747FB0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FROM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>Employee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br/>
              <w:t xml:space="preserve">  </w:t>
            </w:r>
            <w:r w:rsidRPr="00747FB0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WHERE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 xml:space="preserve">ManagerID </w:t>
            </w:r>
            <w:r w:rsidRPr="00747FB0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>IS NOT NULL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br/>
              <w:t>);</w:t>
            </w:r>
          </w:p>
        </w:tc>
      </w:tr>
    </w:tbl>
    <w:p w14:paraId="542BA7C5" w14:textId="6E5962F7" w:rsidR="00D71D86" w:rsidRPr="006A7E56" w:rsidRDefault="00D71D86" w:rsidP="00FD2D68">
      <w:pPr>
        <w:rPr>
          <w:rFonts w:ascii="Times New Roman" w:hAnsi="Times New Roman" w:cs="Times New Roman"/>
          <w:sz w:val="14"/>
          <w:szCs w:val="14"/>
        </w:rPr>
      </w:pPr>
    </w:p>
    <w:p w14:paraId="29D001F1" w14:textId="19DA9DEA" w:rsidR="00D71D86" w:rsidRPr="006A7E56" w:rsidRDefault="00BF47FA" w:rsidP="00FD2D68">
      <w:pPr>
        <w:pStyle w:val="Heading2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2</w:t>
      </w:r>
      <w:r w:rsidR="00000000" w:rsidRPr="006A7E56">
        <w:rPr>
          <w:rFonts w:ascii="Times New Roman" w:hAnsi="Times New Roman" w:cs="Times New Roman"/>
          <w:sz w:val="25"/>
          <w:szCs w:val="25"/>
        </w:rPr>
        <w:t>) Employees in the 'Sales' Department</w:t>
      </w:r>
      <w:r w:rsidR="004923E9" w:rsidRPr="006A7E56">
        <w:rPr>
          <w:rFonts w:ascii="Times New Roman" w:hAnsi="Times New Roman" w:cs="Times New Roman"/>
          <w:sz w:val="25"/>
          <w:szCs w:val="25"/>
        </w:rPr>
        <w:t>?</w:t>
      </w:r>
      <w:r w:rsidR="00246B5C" w:rsidRPr="006A7E56">
        <w:rPr>
          <w:rFonts w:ascii="Times New Roman" w:hAnsi="Times New Roman" w:cs="Times New Roman"/>
          <w:sz w:val="25"/>
          <w:szCs w:val="25"/>
        </w:rPr>
        <w:t xml:space="preserve"> </w:t>
      </w:r>
    </w:p>
    <w:p w14:paraId="0708B243" w14:textId="77777777" w:rsidR="00246B5C" w:rsidRPr="006A7E56" w:rsidRDefault="00246B5C" w:rsidP="00FD2D68">
      <w:pPr>
        <w:rPr>
          <w:rFonts w:ascii="Times New Roman" w:hAnsi="Times New Roman" w:cs="Times New Roman"/>
          <w:sz w:val="14"/>
          <w:szCs w:val="1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246B5C" w:rsidRPr="006A7E56" w14:paraId="06467334" w14:textId="77777777" w:rsidTr="00D173D7">
        <w:trPr>
          <w:trHeight w:val="1833"/>
        </w:trPr>
        <w:tc>
          <w:tcPr>
            <w:tcW w:w="10296" w:type="dxa"/>
            <w:shd w:val="clear" w:color="auto" w:fill="D9D9D9" w:themeFill="background1" w:themeFillShade="D9"/>
          </w:tcPr>
          <w:p w14:paraId="57B99999" w14:textId="44649AF5" w:rsidR="00246B5C" w:rsidRPr="00D173D7" w:rsidRDefault="006A7E56" w:rsidP="00D173D7">
            <w:pPr>
              <w:spacing w:line="276" w:lineRule="auto"/>
              <w:rPr>
                <w:rFonts w:ascii="Consolas" w:hAnsi="Consolas" w:cs="Times New Roman"/>
                <w:sz w:val="24"/>
                <w:szCs w:val="24"/>
              </w:rPr>
            </w:pPr>
            <w:r w:rsidRPr="00747FB0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lastRenderedPageBreak/>
              <w:t xml:space="preserve">SELECT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 xml:space="preserve">Name </w:t>
            </w:r>
            <w:r w:rsidRPr="00747FB0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FROM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>Employee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br/>
            </w:r>
            <w:r w:rsidRPr="00747FB0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WHERE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>DepartmentID = (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br/>
              <w:t xml:space="preserve">  </w:t>
            </w:r>
            <w:r w:rsidRPr="00747FB0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SELECT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 xml:space="preserve">DepartmentID </w:t>
            </w:r>
            <w:r w:rsidRPr="00747FB0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FROM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>Department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br/>
              <w:t xml:space="preserve">  </w:t>
            </w:r>
            <w:r w:rsidRPr="00747FB0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WHERE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 xml:space="preserve">DepartmentName = </w:t>
            </w:r>
            <w:r w:rsidRPr="00BF47FA">
              <w:rPr>
                <w:rFonts w:ascii="Consolas" w:hAnsi="Consolas" w:cs="Times New Roman"/>
                <w:color w:val="00B050"/>
                <w:sz w:val="24"/>
                <w:szCs w:val="24"/>
              </w:rPr>
              <w:t>'Sales'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br/>
              <w:t>);</w:t>
            </w:r>
          </w:p>
        </w:tc>
      </w:tr>
    </w:tbl>
    <w:p w14:paraId="13BA3795" w14:textId="77777777" w:rsidR="00246B5C" w:rsidRPr="006A7E56" w:rsidRDefault="00246B5C" w:rsidP="00FD2D68">
      <w:pPr>
        <w:rPr>
          <w:rFonts w:ascii="Times New Roman" w:hAnsi="Times New Roman" w:cs="Times New Roman"/>
          <w:sz w:val="14"/>
          <w:szCs w:val="14"/>
        </w:rPr>
      </w:pPr>
    </w:p>
    <w:p w14:paraId="4B5D94E8" w14:textId="6C8C6CC3" w:rsidR="00D71D86" w:rsidRPr="006A7E56" w:rsidRDefault="00BF47FA" w:rsidP="00FD2D68">
      <w:pPr>
        <w:pStyle w:val="Heading2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3</w:t>
      </w:r>
      <w:r w:rsidR="00000000" w:rsidRPr="006A7E56">
        <w:rPr>
          <w:rFonts w:ascii="Times New Roman" w:hAnsi="Times New Roman" w:cs="Times New Roman"/>
          <w:sz w:val="25"/>
          <w:szCs w:val="25"/>
        </w:rPr>
        <w:t>) Departments with a High Earner</w:t>
      </w:r>
      <w:r w:rsidR="006A7E56" w:rsidRPr="006A7E56">
        <w:rPr>
          <w:rFonts w:ascii="Times New Roman" w:hAnsi="Times New Roman" w:cs="Times New Roman"/>
          <w:sz w:val="25"/>
          <w:szCs w:val="25"/>
        </w:rPr>
        <w:t xml:space="preserve"> (E</w:t>
      </w:r>
      <w:r w:rsidR="006A7E56" w:rsidRPr="006A7E56">
        <w:rPr>
          <w:rFonts w:ascii="Times New Roman" w:hAnsi="Times New Roman" w:cs="Times New Roman"/>
          <w:sz w:val="25"/>
          <w:szCs w:val="25"/>
        </w:rPr>
        <w:t>arning more than 70,000</w:t>
      </w:r>
      <w:r w:rsidR="006A7E56" w:rsidRPr="006A7E56">
        <w:rPr>
          <w:rFonts w:ascii="Times New Roman" w:hAnsi="Times New Roman" w:cs="Times New Roman"/>
          <w:sz w:val="25"/>
          <w:szCs w:val="25"/>
        </w:rPr>
        <w:t>)?</w:t>
      </w:r>
    </w:p>
    <w:p w14:paraId="1F24760D" w14:textId="77777777" w:rsidR="006A7E56" w:rsidRPr="006A7E56" w:rsidRDefault="006A7E56" w:rsidP="006A7E56">
      <w:pPr>
        <w:rPr>
          <w:rFonts w:ascii="Times New Roman" w:hAnsi="Times New Roman" w:cs="Times New Roman"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6A7E56" w:rsidRPr="006A7E56" w14:paraId="1B03B1BA" w14:textId="77777777" w:rsidTr="00D173D7">
        <w:trPr>
          <w:trHeight w:val="2429"/>
        </w:trPr>
        <w:tc>
          <w:tcPr>
            <w:tcW w:w="10296" w:type="dxa"/>
            <w:shd w:val="clear" w:color="auto" w:fill="D9D9D9" w:themeFill="background1" w:themeFillShade="D9"/>
          </w:tcPr>
          <w:p w14:paraId="73F50D14" w14:textId="291BA802" w:rsidR="006A7E56" w:rsidRPr="00D173D7" w:rsidRDefault="006A7E56" w:rsidP="00D173D7">
            <w:pPr>
              <w:spacing w:line="276" w:lineRule="auto"/>
              <w:rPr>
                <w:rFonts w:ascii="Consolas" w:hAnsi="Consolas" w:cs="Times New Roman"/>
                <w:sz w:val="24"/>
                <w:szCs w:val="24"/>
              </w:rPr>
            </w:pPr>
            <w:r w:rsidRPr="00747FB0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SELECT DISTINCT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>d.DepartmentName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br/>
            </w:r>
            <w:r w:rsidRPr="00747FB0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FROM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>Department d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br/>
            </w:r>
            <w:r w:rsidRPr="00747FB0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WHERE EXISTS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>(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br/>
              <w:t xml:space="preserve">  </w:t>
            </w:r>
            <w:r w:rsidRPr="00747FB0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SELECT </w:t>
            </w:r>
            <w:r w:rsidRPr="00BF47FA">
              <w:rPr>
                <w:rFonts w:ascii="Consolas" w:hAnsi="Consolas" w:cs="Times New Roman"/>
                <w:color w:val="C00000"/>
                <w:sz w:val="24"/>
                <w:szCs w:val="24"/>
              </w:rPr>
              <w:t xml:space="preserve">1 </w:t>
            </w:r>
            <w:r w:rsidRPr="00747FB0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FROM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>Employee e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br/>
              <w:t xml:space="preserve">  </w:t>
            </w:r>
            <w:r w:rsidRPr="00747FB0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WHERE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>e.DepartmentID = d.DepartmentID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br/>
              <w:t xml:space="preserve">    </w:t>
            </w:r>
            <w:r w:rsidRPr="00747FB0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AND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 xml:space="preserve">e.Salary &gt; </w:t>
            </w:r>
            <w:r w:rsidRPr="00BF47FA">
              <w:rPr>
                <w:rFonts w:ascii="Consolas" w:hAnsi="Consolas" w:cs="Times New Roman"/>
                <w:color w:val="C00000"/>
                <w:sz w:val="24"/>
                <w:szCs w:val="24"/>
              </w:rPr>
              <w:t>70000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br/>
              <w:t>);</w:t>
            </w:r>
          </w:p>
        </w:tc>
      </w:tr>
    </w:tbl>
    <w:p w14:paraId="3AAE6AC2" w14:textId="77777777" w:rsidR="006A7E56" w:rsidRPr="006A7E56" w:rsidRDefault="006A7E56" w:rsidP="00FD2D68">
      <w:pPr>
        <w:rPr>
          <w:rFonts w:ascii="Times New Roman" w:hAnsi="Times New Roman" w:cs="Times New Roman"/>
          <w:sz w:val="14"/>
          <w:szCs w:val="14"/>
        </w:rPr>
      </w:pPr>
    </w:p>
    <w:p w14:paraId="37CFA0AD" w14:textId="37BAA3D5" w:rsidR="00D71D86" w:rsidRPr="006A7E56" w:rsidRDefault="00BF47FA" w:rsidP="00FD2D68">
      <w:pPr>
        <w:pStyle w:val="Heading2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4</w:t>
      </w:r>
      <w:r w:rsidR="00000000" w:rsidRPr="006A7E56">
        <w:rPr>
          <w:rFonts w:ascii="Times New Roman" w:hAnsi="Times New Roman" w:cs="Times New Roman"/>
          <w:sz w:val="25"/>
          <w:szCs w:val="25"/>
        </w:rPr>
        <w:t>) Hired After the Highest‑Paid Employee</w:t>
      </w:r>
      <w:r w:rsidR="006A7E56" w:rsidRPr="006A7E56">
        <w:rPr>
          <w:rFonts w:ascii="Times New Roman" w:hAnsi="Times New Roman" w:cs="Times New Roman"/>
          <w:sz w:val="25"/>
          <w:szCs w:val="25"/>
        </w:rPr>
        <w:t>?</w:t>
      </w:r>
    </w:p>
    <w:p w14:paraId="3524CEFF" w14:textId="77777777" w:rsidR="006A7E56" w:rsidRPr="006A7E56" w:rsidRDefault="006A7E56" w:rsidP="00FD2D68">
      <w:pPr>
        <w:rPr>
          <w:rFonts w:ascii="Times New Roman" w:hAnsi="Times New Roman" w:cs="Times New Roman"/>
          <w:sz w:val="14"/>
          <w:szCs w:val="1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6A7E56" w:rsidRPr="006A7E56" w14:paraId="4CBCF41C" w14:textId="77777777" w:rsidTr="00D173D7">
        <w:trPr>
          <w:trHeight w:val="2172"/>
        </w:trPr>
        <w:tc>
          <w:tcPr>
            <w:tcW w:w="10296" w:type="dxa"/>
            <w:shd w:val="clear" w:color="auto" w:fill="D9D9D9" w:themeFill="background1" w:themeFillShade="D9"/>
          </w:tcPr>
          <w:p w14:paraId="10BA0E22" w14:textId="1FB96A0D" w:rsidR="006A7E56" w:rsidRPr="00D173D7" w:rsidRDefault="006A7E56" w:rsidP="00D173D7">
            <w:pPr>
              <w:spacing w:line="276" w:lineRule="auto"/>
              <w:rPr>
                <w:rFonts w:ascii="Consolas" w:hAnsi="Consolas" w:cs="Times New Roman"/>
                <w:sz w:val="24"/>
                <w:szCs w:val="24"/>
              </w:rPr>
            </w:pPr>
            <w:r w:rsidRPr="00747FB0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SELECT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 xml:space="preserve">Name </w:t>
            </w:r>
            <w:r w:rsidRPr="00747FB0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FROM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>Employee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br/>
            </w:r>
            <w:r w:rsidRPr="00747FB0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WHERE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>HireDate &gt; (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br/>
              <w:t xml:space="preserve">  </w:t>
            </w:r>
            <w:r w:rsidRPr="00747FB0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SELECT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 xml:space="preserve">HireDate </w:t>
            </w:r>
            <w:r w:rsidRPr="00747FB0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FROM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>Employee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br/>
              <w:t xml:space="preserve">  </w:t>
            </w:r>
            <w:r w:rsidRPr="00747FB0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ORDER BY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 xml:space="preserve">Salary </w:t>
            </w:r>
            <w:r w:rsidRPr="00747FB0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>DESC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br/>
              <w:t xml:space="preserve">  </w:t>
            </w:r>
            <w:r w:rsidRPr="00747FB0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LIMIT </w:t>
            </w:r>
            <w:r w:rsidRPr="00BF47FA">
              <w:rPr>
                <w:rFonts w:ascii="Consolas" w:hAnsi="Consolas" w:cs="Times New Roman"/>
                <w:color w:val="C00000"/>
                <w:sz w:val="24"/>
                <w:szCs w:val="24"/>
              </w:rPr>
              <w:t>1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br/>
              <w:t>);</w:t>
            </w:r>
          </w:p>
        </w:tc>
      </w:tr>
    </w:tbl>
    <w:p w14:paraId="29EABDC7" w14:textId="77777777" w:rsidR="006A7E56" w:rsidRPr="006A7E56" w:rsidRDefault="006A7E56" w:rsidP="00FD2D68">
      <w:pPr>
        <w:rPr>
          <w:rFonts w:ascii="Times New Roman" w:hAnsi="Times New Roman" w:cs="Times New Roman"/>
          <w:sz w:val="14"/>
          <w:szCs w:val="14"/>
        </w:rPr>
      </w:pPr>
    </w:p>
    <w:p w14:paraId="74469FE0" w14:textId="453347A6" w:rsidR="00D71D86" w:rsidRPr="006A7E56" w:rsidRDefault="00BF47FA" w:rsidP="00FD2D68">
      <w:pPr>
        <w:pStyle w:val="Heading2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5</w:t>
      </w:r>
      <w:r w:rsidR="00000000" w:rsidRPr="006A7E56">
        <w:rPr>
          <w:rFonts w:ascii="Times New Roman" w:hAnsi="Times New Roman" w:cs="Times New Roman"/>
          <w:sz w:val="25"/>
          <w:szCs w:val="25"/>
        </w:rPr>
        <w:t>) Locations with Departments</w:t>
      </w:r>
      <w:r w:rsidR="006A7E56" w:rsidRPr="006A7E56">
        <w:rPr>
          <w:rFonts w:ascii="Times New Roman" w:hAnsi="Times New Roman" w:cs="Times New Roman"/>
          <w:sz w:val="25"/>
          <w:szCs w:val="25"/>
        </w:rPr>
        <w:t>?</w:t>
      </w:r>
    </w:p>
    <w:p w14:paraId="70926923" w14:textId="77777777" w:rsidR="006A7E56" w:rsidRPr="006A7E56" w:rsidRDefault="006A7E56" w:rsidP="00FD2D68">
      <w:pPr>
        <w:rPr>
          <w:rFonts w:ascii="Times New Roman" w:hAnsi="Times New Roman" w:cs="Times New Roman"/>
          <w:sz w:val="14"/>
          <w:szCs w:val="1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6A7E56" w:rsidRPr="006A7E56" w14:paraId="2DFA990C" w14:textId="77777777" w:rsidTr="00D173D7">
        <w:trPr>
          <w:trHeight w:val="2108"/>
        </w:trPr>
        <w:tc>
          <w:tcPr>
            <w:tcW w:w="10296" w:type="dxa"/>
            <w:shd w:val="clear" w:color="auto" w:fill="D9D9D9" w:themeFill="background1" w:themeFillShade="D9"/>
          </w:tcPr>
          <w:p w14:paraId="0021DBD1" w14:textId="60E206DB" w:rsidR="006A7E56" w:rsidRPr="00D173D7" w:rsidRDefault="006A7E56" w:rsidP="00D173D7">
            <w:pPr>
              <w:spacing w:line="276" w:lineRule="auto"/>
              <w:rPr>
                <w:rFonts w:ascii="Consolas" w:hAnsi="Consolas" w:cs="Times New Roman"/>
                <w:sz w:val="24"/>
                <w:szCs w:val="24"/>
              </w:rPr>
            </w:pPr>
            <w:r w:rsidRPr="00747FB0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SELECT DISTINCT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>l.LocationName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br/>
            </w:r>
            <w:r w:rsidRPr="00747FB0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FROM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>Locations l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br/>
            </w:r>
            <w:r w:rsidRPr="00747FB0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WHERE EXISTS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>(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br/>
              <w:t xml:space="preserve">  </w:t>
            </w:r>
            <w:r w:rsidRPr="00747FB0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SELECT </w:t>
            </w:r>
            <w:r w:rsidRPr="00BF47FA">
              <w:rPr>
                <w:rFonts w:ascii="Consolas" w:hAnsi="Consolas" w:cs="Times New Roman"/>
                <w:color w:val="C00000"/>
                <w:sz w:val="24"/>
                <w:szCs w:val="24"/>
              </w:rPr>
              <w:t>1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r w:rsidRPr="00747FB0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FROM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>Department d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br/>
              <w:t xml:space="preserve">  </w:t>
            </w:r>
            <w:r w:rsidRPr="00747FB0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WHERE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>d.LocationID = l.LocationID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br/>
              <w:t>);</w:t>
            </w:r>
          </w:p>
        </w:tc>
      </w:tr>
    </w:tbl>
    <w:p w14:paraId="737EAE28" w14:textId="77777777" w:rsidR="006A7E56" w:rsidRPr="006A7E56" w:rsidRDefault="006A7E56" w:rsidP="00FD2D68">
      <w:pPr>
        <w:rPr>
          <w:rFonts w:ascii="Times New Roman" w:hAnsi="Times New Roman" w:cs="Times New Roman"/>
          <w:sz w:val="14"/>
          <w:szCs w:val="14"/>
        </w:rPr>
      </w:pPr>
    </w:p>
    <w:p w14:paraId="26495DB7" w14:textId="3C7DBDB0" w:rsidR="00D71D86" w:rsidRPr="006A7E56" w:rsidRDefault="00BF47FA" w:rsidP="00FD2D68">
      <w:pPr>
        <w:pStyle w:val="Heading2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6</w:t>
      </w:r>
      <w:r w:rsidR="00000000" w:rsidRPr="006A7E56">
        <w:rPr>
          <w:rFonts w:ascii="Times New Roman" w:hAnsi="Times New Roman" w:cs="Times New Roman"/>
          <w:sz w:val="25"/>
          <w:szCs w:val="25"/>
        </w:rPr>
        <w:t>) Departments with No Employees</w:t>
      </w:r>
      <w:r w:rsidR="006A7E56" w:rsidRPr="006A7E56">
        <w:rPr>
          <w:rFonts w:ascii="Times New Roman" w:hAnsi="Times New Roman" w:cs="Times New Roman"/>
          <w:sz w:val="25"/>
          <w:szCs w:val="25"/>
        </w:rPr>
        <w:t>?</w:t>
      </w:r>
    </w:p>
    <w:p w14:paraId="5C88E97C" w14:textId="77777777" w:rsidR="006A7E56" w:rsidRPr="006A7E56" w:rsidRDefault="006A7E56" w:rsidP="006A7E56">
      <w:pPr>
        <w:rPr>
          <w:rFonts w:ascii="Times New Roman" w:hAnsi="Times New Roman" w:cs="Times New Roman"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6A7E56" w:rsidRPr="006A7E56" w14:paraId="052A5558" w14:textId="77777777" w:rsidTr="00D173D7">
        <w:trPr>
          <w:trHeight w:val="2114"/>
        </w:trPr>
        <w:tc>
          <w:tcPr>
            <w:tcW w:w="10296" w:type="dxa"/>
            <w:shd w:val="clear" w:color="auto" w:fill="D9D9D9" w:themeFill="background1" w:themeFillShade="D9"/>
          </w:tcPr>
          <w:p w14:paraId="1CC9CF81" w14:textId="1592B232" w:rsidR="006A7E56" w:rsidRPr="00D173D7" w:rsidRDefault="006A7E56" w:rsidP="00D173D7">
            <w:pPr>
              <w:spacing w:line="276" w:lineRule="auto"/>
              <w:rPr>
                <w:rFonts w:ascii="Consolas" w:hAnsi="Consolas" w:cs="Times New Roman"/>
                <w:sz w:val="24"/>
                <w:szCs w:val="24"/>
              </w:rPr>
            </w:pPr>
            <w:r w:rsidRPr="00747FB0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lastRenderedPageBreak/>
              <w:t xml:space="preserve">SELECT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>d.DepartmentName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br/>
            </w:r>
            <w:r w:rsidRPr="00747FB0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FROM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>Department d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br/>
            </w:r>
            <w:r w:rsidRPr="00747FB0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WHERE NOT EXISTS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>(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br/>
              <w:t xml:space="preserve">  </w:t>
            </w:r>
            <w:r w:rsidRPr="00747FB0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SELECT </w:t>
            </w:r>
            <w:r w:rsidRPr="00BF47FA">
              <w:rPr>
                <w:rFonts w:ascii="Consolas" w:hAnsi="Consolas" w:cs="Times New Roman"/>
                <w:color w:val="C00000"/>
                <w:sz w:val="24"/>
                <w:szCs w:val="24"/>
              </w:rPr>
              <w:t>1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r w:rsidRPr="00747FB0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FROM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>Employee e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br/>
              <w:t xml:space="preserve">  </w:t>
            </w:r>
            <w:r w:rsidRPr="00747FB0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WHERE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>e.DepartmentID = d.DepartmentID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br/>
              <w:t>);</w:t>
            </w:r>
          </w:p>
        </w:tc>
      </w:tr>
    </w:tbl>
    <w:p w14:paraId="36D5AA92" w14:textId="77777777" w:rsidR="006A7E56" w:rsidRPr="006A7E56" w:rsidRDefault="006A7E56" w:rsidP="006A7E56">
      <w:pPr>
        <w:rPr>
          <w:rFonts w:ascii="Times New Roman" w:hAnsi="Times New Roman" w:cs="Times New Roman"/>
          <w:sz w:val="10"/>
          <w:szCs w:val="10"/>
        </w:rPr>
      </w:pPr>
    </w:p>
    <w:p w14:paraId="074261CF" w14:textId="231F8714" w:rsidR="00D71D86" w:rsidRPr="006A7E56" w:rsidRDefault="00BF47FA" w:rsidP="00FD2D68">
      <w:pPr>
        <w:pStyle w:val="Heading2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7</w:t>
      </w:r>
      <w:r w:rsidR="00000000" w:rsidRPr="006A7E56">
        <w:rPr>
          <w:rFonts w:ascii="Times New Roman" w:hAnsi="Times New Roman" w:cs="Times New Roman"/>
          <w:sz w:val="25"/>
          <w:szCs w:val="25"/>
        </w:rPr>
        <w:t>) Employees in Departments Located in 'New York'</w:t>
      </w:r>
      <w:r w:rsidR="006A7E56" w:rsidRPr="006A7E56">
        <w:rPr>
          <w:rFonts w:ascii="Times New Roman" w:hAnsi="Times New Roman" w:cs="Times New Roman"/>
          <w:sz w:val="25"/>
          <w:szCs w:val="25"/>
        </w:rPr>
        <w:t>?</w:t>
      </w:r>
    </w:p>
    <w:p w14:paraId="41B1C416" w14:textId="77777777" w:rsidR="006A7E56" w:rsidRPr="006A7E56" w:rsidRDefault="006A7E56" w:rsidP="006A7E56">
      <w:pPr>
        <w:rPr>
          <w:rFonts w:ascii="Times New Roman" w:hAnsi="Times New Roman" w:cs="Times New Roman"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6A7E56" w:rsidRPr="006A7E56" w14:paraId="701D0E29" w14:textId="77777777" w:rsidTr="00747FB0">
        <w:trPr>
          <w:trHeight w:val="2759"/>
        </w:trPr>
        <w:tc>
          <w:tcPr>
            <w:tcW w:w="10296" w:type="dxa"/>
            <w:shd w:val="clear" w:color="auto" w:fill="D9D9D9" w:themeFill="background1" w:themeFillShade="D9"/>
          </w:tcPr>
          <w:p w14:paraId="1C1516EC" w14:textId="096006D8" w:rsidR="006A7E56" w:rsidRPr="00D173D7" w:rsidRDefault="006A7E56" w:rsidP="00D173D7">
            <w:pPr>
              <w:spacing w:line="276" w:lineRule="auto"/>
              <w:rPr>
                <w:rFonts w:ascii="Consolas" w:hAnsi="Consolas" w:cs="Times New Roman"/>
                <w:sz w:val="24"/>
                <w:szCs w:val="24"/>
              </w:rPr>
            </w:pPr>
            <w:r w:rsidRPr="00747FB0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SELECT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 xml:space="preserve">e.Name </w:t>
            </w:r>
            <w:r w:rsidRPr="00747FB0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FROM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>Employee e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br/>
            </w:r>
            <w:r w:rsidRPr="00747FB0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WHERE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 xml:space="preserve">e.DepartmentID </w:t>
            </w:r>
            <w:r w:rsidRPr="00747FB0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IN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>(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br/>
              <w:t xml:space="preserve">  </w:t>
            </w:r>
            <w:r w:rsidRPr="00747FB0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SELECT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 xml:space="preserve">d.DepartmentID </w:t>
            </w:r>
            <w:r w:rsidRPr="00747FB0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FROM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>Department d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br/>
              <w:t xml:space="preserve">  </w:t>
            </w:r>
            <w:r w:rsidRPr="00747FB0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WHERE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 xml:space="preserve">d.LocationID </w:t>
            </w:r>
            <w:r w:rsidRPr="00747FB0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IN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>(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br/>
              <w:t xml:space="preserve">    </w:t>
            </w:r>
            <w:r w:rsidRPr="00747FB0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SELECT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 xml:space="preserve">l.LocationID </w:t>
            </w:r>
            <w:r w:rsidRPr="00747FB0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FROM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>Locations l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br/>
              <w:t xml:space="preserve">    </w:t>
            </w:r>
            <w:r w:rsidRPr="00747FB0">
              <w:rPr>
                <w:rFonts w:ascii="Consolas" w:hAnsi="Consolas" w:cs="Times New Roman"/>
                <w:color w:val="E36C0A" w:themeColor="accent6" w:themeShade="BF"/>
                <w:sz w:val="24"/>
                <w:szCs w:val="24"/>
              </w:rPr>
              <w:t xml:space="preserve">WHERE 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 xml:space="preserve">l.LocationName = </w:t>
            </w:r>
            <w:r w:rsidRPr="00BF47FA">
              <w:rPr>
                <w:rFonts w:ascii="Consolas" w:hAnsi="Consolas" w:cs="Times New Roman"/>
                <w:color w:val="00B050"/>
                <w:sz w:val="24"/>
                <w:szCs w:val="24"/>
              </w:rPr>
              <w:t>'New York'</w:t>
            </w:r>
            <w:r w:rsidRPr="00BF47FA">
              <w:rPr>
                <w:rFonts w:ascii="Consolas" w:hAnsi="Consolas" w:cs="Times New Roman"/>
                <w:color w:val="00B050"/>
                <w:sz w:val="24"/>
                <w:szCs w:val="24"/>
              </w:rPr>
              <w:br/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t xml:space="preserve">  )</w:t>
            </w:r>
            <w:r w:rsidRPr="00D173D7">
              <w:rPr>
                <w:rFonts w:ascii="Consolas" w:hAnsi="Consolas" w:cs="Times New Roman"/>
                <w:sz w:val="24"/>
                <w:szCs w:val="24"/>
              </w:rPr>
              <w:br/>
              <w:t>);</w:t>
            </w:r>
          </w:p>
        </w:tc>
      </w:tr>
    </w:tbl>
    <w:p w14:paraId="64C0872F" w14:textId="77777777" w:rsidR="006A7E56" w:rsidRPr="006A7E56" w:rsidRDefault="006A7E56" w:rsidP="006A7E56">
      <w:pPr>
        <w:rPr>
          <w:rFonts w:ascii="Times New Roman" w:hAnsi="Times New Roman" w:cs="Times New Roman"/>
        </w:rPr>
      </w:pPr>
    </w:p>
    <w:sectPr w:rsidR="006A7E56" w:rsidRPr="006A7E56" w:rsidSect="00FD2D6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BF7668"/>
    <w:multiLevelType w:val="hybridMultilevel"/>
    <w:tmpl w:val="93E2C12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65D2F"/>
    <w:multiLevelType w:val="hybridMultilevel"/>
    <w:tmpl w:val="25E4FEB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6766E8A"/>
    <w:multiLevelType w:val="hybridMultilevel"/>
    <w:tmpl w:val="3D5A303E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986680F"/>
    <w:multiLevelType w:val="hybridMultilevel"/>
    <w:tmpl w:val="9DA8A8B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18664A4"/>
    <w:multiLevelType w:val="hybridMultilevel"/>
    <w:tmpl w:val="79427944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93700716">
    <w:abstractNumId w:val="8"/>
  </w:num>
  <w:num w:numId="2" w16cid:durableId="135102124">
    <w:abstractNumId w:val="6"/>
  </w:num>
  <w:num w:numId="3" w16cid:durableId="505289852">
    <w:abstractNumId w:val="5"/>
  </w:num>
  <w:num w:numId="4" w16cid:durableId="13769787">
    <w:abstractNumId w:val="4"/>
  </w:num>
  <w:num w:numId="5" w16cid:durableId="887182367">
    <w:abstractNumId w:val="7"/>
  </w:num>
  <w:num w:numId="6" w16cid:durableId="1377124731">
    <w:abstractNumId w:val="3"/>
  </w:num>
  <w:num w:numId="7" w16cid:durableId="1034304705">
    <w:abstractNumId w:val="2"/>
  </w:num>
  <w:num w:numId="8" w16cid:durableId="1334335505">
    <w:abstractNumId w:val="1"/>
  </w:num>
  <w:num w:numId="9" w16cid:durableId="1663316309">
    <w:abstractNumId w:val="0"/>
  </w:num>
  <w:num w:numId="10" w16cid:durableId="2140294588">
    <w:abstractNumId w:val="13"/>
  </w:num>
  <w:num w:numId="11" w16cid:durableId="212431073">
    <w:abstractNumId w:val="10"/>
  </w:num>
  <w:num w:numId="12" w16cid:durableId="1826892709">
    <w:abstractNumId w:val="11"/>
  </w:num>
  <w:num w:numId="13" w16cid:durableId="1389574149">
    <w:abstractNumId w:val="12"/>
  </w:num>
  <w:num w:numId="14" w16cid:durableId="12589477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45A9"/>
    <w:rsid w:val="00246B5C"/>
    <w:rsid w:val="0029639D"/>
    <w:rsid w:val="00326F90"/>
    <w:rsid w:val="00390AF1"/>
    <w:rsid w:val="00456364"/>
    <w:rsid w:val="004923E9"/>
    <w:rsid w:val="004C78AC"/>
    <w:rsid w:val="00621EBC"/>
    <w:rsid w:val="006A7E56"/>
    <w:rsid w:val="00747FB0"/>
    <w:rsid w:val="00AA1D8D"/>
    <w:rsid w:val="00B47730"/>
    <w:rsid w:val="00BB5811"/>
    <w:rsid w:val="00BF47FA"/>
    <w:rsid w:val="00CB0664"/>
    <w:rsid w:val="00D173D7"/>
    <w:rsid w:val="00D71D86"/>
    <w:rsid w:val="00FC693F"/>
    <w:rsid w:val="00FD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8F8C41"/>
  <w14:defaultImageDpi w14:val="300"/>
  <w15:docId w15:val="{C8FAAA70-F77F-4E22-BE1C-48037E9E0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10</Pages>
  <Words>1419</Words>
  <Characters>8094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9495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Aryan Jaiswal</cp:lastModifiedBy>
  <cp:revision>4</cp:revision>
  <dcterms:created xsi:type="dcterms:W3CDTF">2013-12-23T23:15:00Z</dcterms:created>
  <dcterms:modified xsi:type="dcterms:W3CDTF">2025-08-22T01:51:00Z</dcterms:modified>
  <cp:category/>
</cp:coreProperties>
</file>