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244FC" w14:textId="77777777" w:rsidR="00993F1C" w:rsidRPr="008B1E85" w:rsidRDefault="00000000" w:rsidP="007633FB">
      <w:pPr>
        <w:pStyle w:val="Title"/>
        <w:spacing w:line="276" w:lineRule="auto"/>
        <w:rPr>
          <w:rFonts w:ascii="Times New Roman" w:hAnsi="Times New Roman" w:cs="Times New Roman"/>
          <w:sz w:val="48"/>
          <w:szCs w:val="48"/>
        </w:rPr>
      </w:pPr>
      <w:r w:rsidRPr="008B1E85">
        <w:rPr>
          <w:rFonts w:ascii="Times New Roman" w:hAnsi="Times New Roman" w:cs="Times New Roman"/>
          <w:sz w:val="48"/>
          <w:szCs w:val="48"/>
        </w:rPr>
        <w:t>Common Table Expressions (CTEs) in SQL</w:t>
      </w:r>
    </w:p>
    <w:p w14:paraId="1657CFDA" w14:textId="41CDACCC" w:rsidR="008B1E85" w:rsidRPr="008B1E85" w:rsidRDefault="00000000" w:rsidP="008B1E85">
      <w:pPr>
        <w:pStyle w:val="Heading1"/>
        <w:rPr>
          <w:rFonts w:ascii="Times New Roman" w:hAnsi="Times New Roman" w:cs="Times New Roman"/>
        </w:rPr>
      </w:pPr>
      <w:r w:rsidRPr="008B1E85">
        <w:rPr>
          <w:rFonts w:ascii="Times New Roman" w:hAnsi="Times New Roman" w:cs="Times New Roman"/>
        </w:rPr>
        <w:t>Agenda</w:t>
      </w:r>
    </w:p>
    <w:p w14:paraId="7121051D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Introduction to CTEs</w:t>
      </w:r>
    </w:p>
    <w:p w14:paraId="1ACE2D7D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Basic Syntax of a CTE</w:t>
      </w:r>
    </w:p>
    <w:p w14:paraId="72B3C2F0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Types of CTEs</w:t>
      </w:r>
    </w:p>
    <w:p w14:paraId="754A69AB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Non-Recursive CTEs</w:t>
      </w:r>
    </w:p>
    <w:p w14:paraId="42C4C852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Recursive CTEs</w:t>
      </w:r>
    </w:p>
    <w:p w14:paraId="1245CDBB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Multiple CTEs in a Single Query</w:t>
      </w:r>
    </w:p>
    <w:p w14:paraId="1AF22D8B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Advanced CTE Techniques</w:t>
      </w:r>
    </w:p>
    <w:p w14:paraId="57C9E039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Nested CTEs</w:t>
      </w:r>
    </w:p>
    <w:p w14:paraId="76ABC36B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Applying Window Functions in CTEs</w:t>
      </w:r>
    </w:p>
    <w:p w14:paraId="3674E279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• Limitations of CTEs</w:t>
      </w:r>
    </w:p>
    <w:p w14:paraId="74EA29C1" w14:textId="77777777" w:rsidR="007633FB" w:rsidRDefault="007633FB" w:rsidP="007633FB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3D210683" w14:textId="5650C4CD" w:rsidR="00993F1C" w:rsidRPr="008B1E85" w:rsidRDefault="00000000" w:rsidP="007633F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Introduction to CTEs</w:t>
      </w:r>
    </w:p>
    <w:p w14:paraId="54434878" w14:textId="77777777" w:rsidR="007633FB" w:rsidRDefault="007633FB" w:rsidP="007633FB">
      <w:pPr>
        <w:rPr>
          <w:rFonts w:ascii="Times New Roman" w:hAnsi="Times New Roman" w:cs="Times New Roman"/>
          <w:sz w:val="26"/>
          <w:szCs w:val="26"/>
          <w:lang w:val="en-IN"/>
        </w:rPr>
      </w:pPr>
    </w:p>
    <w:p w14:paraId="16011395" w14:textId="16519EBC" w:rsidR="007633FB" w:rsidRPr="007633FB" w:rsidRDefault="007633FB" w:rsidP="007633FB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 xml:space="preserve">A </w:t>
      </w:r>
      <w:r w:rsidRPr="007633FB">
        <w:rPr>
          <w:rFonts w:ascii="Times New Roman" w:hAnsi="Times New Roman" w:cs="Times New Roman"/>
          <w:b/>
          <w:bCs/>
          <w:sz w:val="26"/>
          <w:szCs w:val="26"/>
          <w:lang w:val="en-IN"/>
        </w:rPr>
        <w:t>Common Table Expression (CTE)</w:t>
      </w:r>
      <w:r w:rsidRPr="007633FB">
        <w:rPr>
          <w:rFonts w:ascii="Times New Roman" w:hAnsi="Times New Roman" w:cs="Times New Roman"/>
          <w:sz w:val="26"/>
          <w:szCs w:val="26"/>
          <w:lang w:val="en-IN"/>
        </w:rPr>
        <w:t xml:space="preserve"> is a temporary, named result set in SQL that exists only for the duration of a single query. Defined using the </w:t>
      </w:r>
      <w:r w:rsidRPr="007633FB">
        <w:rPr>
          <w:rFonts w:ascii="Times New Roman" w:hAnsi="Times New Roman" w:cs="Times New Roman"/>
          <w:b/>
          <w:bCs/>
          <w:sz w:val="26"/>
          <w:szCs w:val="26"/>
          <w:lang w:val="en-IN"/>
        </w:rPr>
        <w:t>WITH</w:t>
      </w:r>
      <w:r w:rsidRPr="007633FB">
        <w:rPr>
          <w:rFonts w:ascii="Times New Roman" w:hAnsi="Times New Roman" w:cs="Times New Roman"/>
          <w:sz w:val="26"/>
          <w:szCs w:val="26"/>
          <w:lang w:val="en-IN"/>
        </w:rPr>
        <w:t xml:space="preserve"> keyword, a CTE acts like a virtual table that can be referenced multiple times within the query.</w:t>
      </w:r>
    </w:p>
    <w:p w14:paraId="4258EADC" w14:textId="77777777" w:rsidR="007633FB" w:rsidRPr="007633FB" w:rsidRDefault="007633FB" w:rsidP="007633FB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>CTEs are particularly useful for:</w:t>
      </w:r>
    </w:p>
    <w:p w14:paraId="6836C872" w14:textId="77777777" w:rsidR="007633FB" w:rsidRPr="007633FB" w:rsidRDefault="007633FB" w:rsidP="007633FB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>Organizing and simplifying complex queries</w:t>
      </w:r>
    </w:p>
    <w:p w14:paraId="18B4A50B" w14:textId="77777777" w:rsidR="007633FB" w:rsidRPr="007633FB" w:rsidRDefault="007633FB" w:rsidP="007633FB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>Improving readability and maintainability</w:t>
      </w:r>
    </w:p>
    <w:p w14:paraId="652C527D" w14:textId="77777777" w:rsidR="007633FB" w:rsidRPr="007633FB" w:rsidRDefault="007633FB" w:rsidP="007633FB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>Reducing duplication by avoiding repeated subqueries</w:t>
      </w:r>
    </w:p>
    <w:p w14:paraId="706567CA" w14:textId="77777777" w:rsidR="007633FB" w:rsidRPr="007633FB" w:rsidRDefault="007633FB" w:rsidP="007633FB">
      <w:pPr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>Supporting recursive operations for hierarchical data</w:t>
      </w:r>
    </w:p>
    <w:p w14:paraId="7D4B9D2D" w14:textId="77777777" w:rsidR="007633FB" w:rsidRPr="007633FB" w:rsidRDefault="007633FB" w:rsidP="007633FB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7633FB">
        <w:rPr>
          <w:rFonts w:ascii="Times New Roman" w:hAnsi="Times New Roman" w:cs="Times New Roman"/>
          <w:sz w:val="26"/>
          <w:szCs w:val="26"/>
          <w:lang w:val="en-IN"/>
        </w:rPr>
        <w:t>By breaking queries into smaller, modular parts, CTEs help produce SQL code that is more efficient, easier to debug, and easier to understand.</w:t>
      </w:r>
    </w:p>
    <w:p w14:paraId="20FDE45A" w14:textId="77777777" w:rsidR="00993F1C" w:rsidRPr="008B1E85" w:rsidRDefault="00000000" w:rsidP="007633F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lastRenderedPageBreak/>
        <w:t>Why use CTEs?</w:t>
      </w:r>
    </w:p>
    <w:p w14:paraId="72F6EC57" w14:textId="77777777" w:rsidR="007633FB" w:rsidRPr="007633FB" w:rsidRDefault="007633FB" w:rsidP="007633FB"/>
    <w:p w14:paraId="472E1F38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7633FB">
        <w:rPr>
          <w:rFonts w:ascii="Times New Roman" w:hAnsi="Times New Roman" w:cs="Times New Roman"/>
          <w:b/>
          <w:bCs/>
          <w:sz w:val="26"/>
          <w:szCs w:val="26"/>
        </w:rPr>
        <w:t>Improved Readability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Breaks complex queries into smaller, more understandable parts.</w:t>
      </w:r>
    </w:p>
    <w:p w14:paraId="4F708EF8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7633FB">
        <w:rPr>
          <w:rFonts w:ascii="Times New Roman" w:hAnsi="Times New Roman" w:cs="Times New Roman"/>
          <w:b/>
          <w:bCs/>
          <w:sz w:val="26"/>
          <w:szCs w:val="26"/>
        </w:rPr>
        <w:t>Reusability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Can be referenced multiple times within the same query.</w:t>
      </w:r>
    </w:p>
    <w:p w14:paraId="2C29A1F4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7633FB">
        <w:rPr>
          <w:rFonts w:ascii="Times New Roman" w:hAnsi="Times New Roman" w:cs="Times New Roman"/>
          <w:b/>
          <w:bCs/>
          <w:sz w:val="26"/>
          <w:szCs w:val="26"/>
        </w:rPr>
        <w:t>Recursive Queries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Supports recursion for hierarchical data like org charts.</w:t>
      </w:r>
    </w:p>
    <w:p w14:paraId="5436C9A8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7633FB">
        <w:rPr>
          <w:rFonts w:ascii="Times New Roman" w:hAnsi="Times New Roman" w:cs="Times New Roman"/>
          <w:b/>
          <w:bCs/>
          <w:sz w:val="26"/>
          <w:szCs w:val="26"/>
        </w:rPr>
        <w:t>Enhanced Modularity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Allows step-by-step query building.</w:t>
      </w:r>
    </w:p>
    <w:p w14:paraId="54E31ED4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7633FB">
        <w:rPr>
          <w:rFonts w:ascii="Times New Roman" w:hAnsi="Times New Roman" w:cs="Times New Roman"/>
          <w:b/>
          <w:bCs/>
          <w:sz w:val="26"/>
          <w:szCs w:val="26"/>
        </w:rPr>
        <w:t>Temporary Scope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Acts as a temporary view within a query.</w:t>
      </w:r>
    </w:p>
    <w:p w14:paraId="28227AF7" w14:textId="77777777" w:rsidR="00993F1C" w:rsidRPr="008B1E85" w:rsidRDefault="00000000" w:rsidP="007633F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Basic Syntax of a CTE</w:t>
      </w:r>
    </w:p>
    <w:p w14:paraId="17CA6767" w14:textId="77777777" w:rsidR="007633FB" w:rsidRPr="007633FB" w:rsidRDefault="007633FB" w:rsidP="007633FB"/>
    <w:p w14:paraId="28F7BB68" w14:textId="69DA3175" w:rsid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The structure of a CTE begins with the WITH keyword, followed by the CTE name, AS, and a query inside parentheses.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33FB" w14:paraId="53EB1E47" w14:textId="77777777" w:rsidTr="008C48D4">
        <w:tc>
          <w:tcPr>
            <w:tcW w:w="9962" w:type="dxa"/>
            <w:shd w:val="clear" w:color="auto" w:fill="D9D9D9" w:themeFill="background1" w:themeFillShade="D9"/>
          </w:tcPr>
          <w:p w14:paraId="47FE7C37" w14:textId="77777777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cte_name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</w:p>
          <w:p w14:paraId="08F02014" w14:textId="77777777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   -- Define your query here</w:t>
            </w:r>
          </w:p>
          <w:p w14:paraId="6EC00839" w14:textId="64FD6147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column1, column2, ...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table_name</w:t>
            </w:r>
          </w:p>
          <w:p w14:paraId="580854A3" w14:textId="77777777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condition</w:t>
            </w:r>
          </w:p>
          <w:p w14:paraId="52A3DAA3" w14:textId="77777777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3078EDB" w14:textId="77777777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-- Main query that uses the CTE</w:t>
            </w:r>
          </w:p>
          <w:p w14:paraId="3058A628" w14:textId="7DB63CE8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columns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cte_name;</w:t>
            </w:r>
          </w:p>
        </w:tc>
      </w:tr>
    </w:tbl>
    <w:p w14:paraId="3D2B5D7C" w14:textId="77777777" w:rsidR="007633FB" w:rsidRPr="007633FB" w:rsidRDefault="007633FB" w:rsidP="007633FB">
      <w:pPr>
        <w:rPr>
          <w:rFonts w:ascii="Times New Roman" w:hAnsi="Times New Roman" w:cs="Times New Roman"/>
          <w:sz w:val="26"/>
          <w:szCs w:val="26"/>
        </w:rPr>
      </w:pPr>
    </w:p>
    <w:p w14:paraId="16B138A2" w14:textId="783A1919" w:rsid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Example:</w:t>
      </w:r>
      <w:r w:rsidR="007633FB">
        <w:rPr>
          <w:rFonts w:ascii="Times New Roman" w:hAnsi="Times New Roman" w:cs="Times New Roman"/>
          <w:sz w:val="26"/>
          <w:szCs w:val="26"/>
        </w:rPr>
        <w:t xml:space="preserve"> Return</w:t>
      </w:r>
      <w:r w:rsidR="00694DD1">
        <w:rPr>
          <w:rFonts w:ascii="Times New Roman" w:hAnsi="Times New Roman" w:cs="Times New Roman"/>
          <w:sz w:val="26"/>
          <w:szCs w:val="26"/>
        </w:rPr>
        <w:t xml:space="preserve"> employees who earn over $50,000?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7633FB" w14:paraId="351A3B39" w14:textId="77777777" w:rsidTr="008C48D4">
        <w:tc>
          <w:tcPr>
            <w:tcW w:w="9962" w:type="dxa"/>
            <w:shd w:val="clear" w:color="auto" w:fill="D9D9D9" w:themeFill="background1" w:themeFillShade="D9"/>
          </w:tcPr>
          <w:p w14:paraId="2A5C61A2" w14:textId="25623A02" w:rsidR="007633FB" w:rsidRPr="008C48D4" w:rsidRDefault="007633FB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HighEarningEmployees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LastName, 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 &gt; </w:t>
            </w:r>
            <w:r w:rsidRPr="008B1E8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50000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LastName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HighEarningEmployees;</w:t>
            </w:r>
          </w:p>
        </w:tc>
      </w:tr>
    </w:tbl>
    <w:p w14:paraId="5F1AF241" w14:textId="39A3357D" w:rsidR="00993F1C" w:rsidRPr="007633FB" w:rsidRDefault="00993F1C" w:rsidP="007633FB">
      <w:pPr>
        <w:rPr>
          <w:rFonts w:ascii="Times New Roman" w:hAnsi="Times New Roman" w:cs="Times New Roman"/>
          <w:sz w:val="26"/>
          <w:szCs w:val="26"/>
        </w:rPr>
      </w:pPr>
    </w:p>
    <w:p w14:paraId="27CC911D" w14:textId="77777777" w:rsidR="00993F1C" w:rsidRPr="008B1E85" w:rsidRDefault="00000000" w:rsidP="007633F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Types of CTEs</w:t>
      </w:r>
    </w:p>
    <w:p w14:paraId="6F2FAFB7" w14:textId="77777777" w:rsidR="007633FB" w:rsidRPr="007633FB" w:rsidRDefault="007633FB" w:rsidP="007633FB"/>
    <w:p w14:paraId="6DE7D5C8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There are two main types of CTEs: Non-Recursive and Recursive.</w:t>
      </w:r>
    </w:p>
    <w:p w14:paraId="72014819" w14:textId="77777777" w:rsidR="00993F1C" w:rsidRPr="008B1E85" w:rsidRDefault="00000000" w:rsidP="007633F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lastRenderedPageBreak/>
        <w:t>Non-Recursive CTEs</w:t>
      </w:r>
    </w:p>
    <w:p w14:paraId="33C8D03D" w14:textId="77777777" w:rsidR="00694DD1" w:rsidRPr="00694DD1" w:rsidRDefault="00694DD1" w:rsidP="00694DD1"/>
    <w:p w14:paraId="3637DD65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Non-Recursive CTEs are the simplest form. They structure queries by storing results temporarily without recursion.</w:t>
      </w:r>
    </w:p>
    <w:p w14:paraId="6D68B87F" w14:textId="77777777" w:rsidR="00694DD1" w:rsidRPr="008B1E85" w:rsidRDefault="00000000" w:rsidP="007633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E85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="00694DD1" w:rsidRPr="008B1E85">
        <w:rPr>
          <w:b/>
          <w:bCs/>
        </w:rPr>
        <w:t xml:space="preserve"> Return </w:t>
      </w:r>
      <w:r w:rsidR="00694DD1" w:rsidRPr="008B1E85">
        <w:rPr>
          <w:rFonts w:ascii="Times New Roman" w:hAnsi="Times New Roman" w:cs="Times New Roman"/>
          <w:b/>
          <w:bCs/>
          <w:sz w:val="26"/>
          <w:szCs w:val="26"/>
        </w:rPr>
        <w:t>list employees with a salary over $50,000</w:t>
      </w:r>
      <w:r w:rsidR="00694DD1" w:rsidRPr="008B1E8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4DD1" w14:paraId="67F4F625" w14:textId="77777777" w:rsidTr="008C48D4">
        <w:tc>
          <w:tcPr>
            <w:tcW w:w="9962" w:type="dxa"/>
            <w:shd w:val="clear" w:color="auto" w:fill="D9D9D9" w:themeFill="background1" w:themeFillShade="D9"/>
          </w:tcPr>
          <w:p w14:paraId="220D013B" w14:textId="50EFDCA8" w:rsidR="00694DD1" w:rsidRPr="008C48D4" w:rsidRDefault="00694DD1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HighEarningEmployees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LastName, 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 &gt; </w:t>
            </w:r>
            <w:r w:rsidRPr="008B1E8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50000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LastName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HighEarningEmployees;</w:t>
            </w:r>
          </w:p>
        </w:tc>
      </w:tr>
    </w:tbl>
    <w:p w14:paraId="18353E57" w14:textId="4BAF7E05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br/>
      </w:r>
    </w:p>
    <w:p w14:paraId="4DA5507E" w14:textId="77777777" w:rsidR="00993F1C" w:rsidRPr="008B1E85" w:rsidRDefault="00000000" w:rsidP="007633F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Recursive CTEs</w:t>
      </w:r>
    </w:p>
    <w:p w14:paraId="4D4786B6" w14:textId="77777777" w:rsidR="00694DD1" w:rsidRPr="00694DD1" w:rsidRDefault="00694DD1" w:rsidP="00694DD1"/>
    <w:p w14:paraId="5A0DD726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Recursive CTEs reference themselves, making them useful for hierarchical data such as org charts, file systems, or parent-child structures.</w:t>
      </w:r>
    </w:p>
    <w:p w14:paraId="65055771" w14:textId="77777777" w:rsidR="00694DD1" w:rsidRPr="008B1E85" w:rsidRDefault="00000000" w:rsidP="007633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E85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="00694DD1" w:rsidRPr="008B1E85">
        <w:rPr>
          <w:rFonts w:ascii="Times New Roman" w:hAnsi="Times New Roman" w:cs="Times New Roman"/>
          <w:b/>
          <w:bCs/>
          <w:sz w:val="26"/>
          <w:szCs w:val="26"/>
        </w:rPr>
        <w:t xml:space="preserve"> Return </w:t>
      </w:r>
      <w:r w:rsidR="00694DD1" w:rsidRPr="008B1E85">
        <w:rPr>
          <w:rFonts w:ascii="Times New Roman" w:hAnsi="Times New Roman" w:cs="Times New Roman"/>
          <w:b/>
          <w:bCs/>
          <w:sz w:val="26"/>
          <w:szCs w:val="26"/>
        </w:rPr>
        <w:t>all employees in the reporting hierarchy under a specific manager, say, ManagerID = 1</w:t>
      </w:r>
      <w:r w:rsidR="00694DD1" w:rsidRPr="008B1E8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4DD1" w14:paraId="615C1DA9" w14:textId="77777777" w:rsidTr="008C48D4">
        <w:tc>
          <w:tcPr>
            <w:tcW w:w="9962" w:type="dxa"/>
            <w:shd w:val="clear" w:color="auto" w:fill="D9D9D9" w:themeFill="background1" w:themeFillShade="D9"/>
          </w:tcPr>
          <w:p w14:paraId="554B9A31" w14:textId="77777777" w:rsidR="00694DD1" w:rsidRPr="008C48D4" w:rsidRDefault="00694DD1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EmployeeHierarchy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EmployeeID, ManagerID, FirstName, </w:t>
            </w:r>
            <w:r w:rsidRPr="008B1E8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ManagerID = </w:t>
            </w:r>
            <w:r w:rsidRPr="008B1E8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UNION ALL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ManagerID,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FirstName,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eh.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Level + </w:t>
            </w:r>
            <w:r w:rsidRPr="008B1E8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Employees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INNER JOIN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EmployeeHierarchy eh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ManagerID =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eh.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</w:p>
          <w:p w14:paraId="79B2F489" w14:textId="7FB4C738" w:rsidR="00694DD1" w:rsidRPr="008C48D4" w:rsidRDefault="00694DD1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1E85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Level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B1E85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EmployeeHierarchy;</w:t>
            </w:r>
          </w:p>
        </w:tc>
      </w:tr>
    </w:tbl>
    <w:p w14:paraId="6003C3CA" w14:textId="4C07C51D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br/>
      </w:r>
    </w:p>
    <w:p w14:paraId="0B7B074F" w14:textId="77777777" w:rsidR="00993F1C" w:rsidRPr="008B1E85" w:rsidRDefault="00000000" w:rsidP="007633F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lastRenderedPageBreak/>
        <w:t>Multiple CTEs in a Single Query</w:t>
      </w:r>
    </w:p>
    <w:p w14:paraId="1FF19AB3" w14:textId="77777777" w:rsidR="00694DD1" w:rsidRPr="00694DD1" w:rsidRDefault="00694DD1" w:rsidP="00694DD1"/>
    <w:p w14:paraId="09D41CE5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Multiple CTEs can be combined to build structured queries in stages.</w:t>
      </w:r>
    </w:p>
    <w:p w14:paraId="0D8586EE" w14:textId="5128739D" w:rsidR="00694DD1" w:rsidRPr="008B1E85" w:rsidRDefault="00000000" w:rsidP="007633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E85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="00694DD1" w:rsidRPr="008B1E85">
        <w:rPr>
          <w:rFonts w:ascii="Times New Roman" w:hAnsi="Times New Roman" w:cs="Times New Roman"/>
          <w:b/>
          <w:bCs/>
          <w:sz w:val="26"/>
          <w:szCs w:val="26"/>
        </w:rPr>
        <w:t xml:space="preserve"> Return Avg Salary in each department while identifying employees with salaries above their departmental avg &amp; finding names of employees along with their Manager Names?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694DD1" w14:paraId="6BC2E226" w14:textId="77777777" w:rsidTr="008C48D4">
        <w:trPr>
          <w:trHeight w:val="6363"/>
        </w:trPr>
        <w:tc>
          <w:tcPr>
            <w:tcW w:w="9962" w:type="dxa"/>
            <w:shd w:val="clear" w:color="auto" w:fill="D9D9D9" w:themeFill="background1" w:themeFillShade="D9"/>
          </w:tcPr>
          <w:p w14:paraId="5452137F" w14:textId="2D61FA0A" w:rsidR="00694DD1" w:rsidRPr="008C48D4" w:rsidRDefault="00694DD1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DeptAvgSalary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DepartmentID,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AVG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AvgSalary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),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HighEarners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FirstName,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ManagerID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JOIN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DeptAvgSalary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 =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 &gt;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AvgSalary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),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Managers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FirstName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EmployeeFirstName,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Salary,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FirstName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ManagerFirstName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HighEarners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 xml:space="preserve"> h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LEFT JOIN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Employees m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h.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ManagerID =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m.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EmployeeFirstName, Salary, ManagerFirstName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Managers;</w:t>
            </w:r>
          </w:p>
        </w:tc>
      </w:tr>
    </w:tbl>
    <w:p w14:paraId="296543B3" w14:textId="67BC6CE4" w:rsidR="00993F1C" w:rsidRPr="007633FB" w:rsidRDefault="00993F1C" w:rsidP="007633FB">
      <w:pPr>
        <w:rPr>
          <w:rFonts w:ascii="Times New Roman" w:hAnsi="Times New Roman" w:cs="Times New Roman"/>
          <w:sz w:val="26"/>
          <w:szCs w:val="26"/>
        </w:rPr>
      </w:pPr>
    </w:p>
    <w:p w14:paraId="584F7A95" w14:textId="77777777" w:rsidR="000445D6" w:rsidRPr="000445D6" w:rsidRDefault="000445D6" w:rsidP="000445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</w:pPr>
      <w:r w:rsidRPr="000445D6">
        <w:rPr>
          <w:rFonts w:ascii="Times New Roman" w:eastAsia="Times New Roman" w:hAnsi="Times New Roman" w:cs="Times New Roman"/>
          <w:b/>
          <w:bCs/>
          <w:sz w:val="32"/>
          <w:szCs w:val="32"/>
          <w:lang w:val="en-IN" w:eastAsia="en-IN"/>
        </w:rPr>
        <w:t>Benefits of Using Multiple CTEs</w:t>
      </w:r>
    </w:p>
    <w:p w14:paraId="7C1E7BEB" w14:textId="77777777" w:rsidR="000445D6" w:rsidRPr="000445D6" w:rsidRDefault="000445D6" w:rsidP="000445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Readability</w:t>
      </w:r>
    </w:p>
    <w:p w14:paraId="3884E5C0" w14:textId="77777777" w:rsidR="000445D6" w:rsidRPr="000445D6" w:rsidRDefault="000445D6" w:rsidP="000445D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Complex queries can be broken into smaller, logical steps.</w:t>
      </w:r>
    </w:p>
    <w:p w14:paraId="5D6EC87F" w14:textId="77777777" w:rsidR="000445D6" w:rsidRPr="000445D6" w:rsidRDefault="000445D6" w:rsidP="000445D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Each CTE focuses on a specific task, making the SQL easier to read and understand.</w:t>
      </w:r>
    </w:p>
    <w:p w14:paraId="7E0E907E" w14:textId="77777777" w:rsidR="000445D6" w:rsidRPr="000445D6" w:rsidRDefault="000445D6" w:rsidP="000445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Reusability</w:t>
      </w:r>
    </w:p>
    <w:p w14:paraId="0FCA223E" w14:textId="77777777" w:rsidR="000445D6" w:rsidRPr="000445D6" w:rsidRDefault="000445D6" w:rsidP="000445D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Once defined, CTEs can be referenced by subsequent CTEs or the final query.</w:t>
      </w:r>
    </w:p>
    <w:p w14:paraId="589070B9" w14:textId="77777777" w:rsidR="000445D6" w:rsidRPr="000445D6" w:rsidRDefault="000445D6" w:rsidP="000445D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Eliminates duplication of logic and ensures consistency across the query.</w:t>
      </w:r>
    </w:p>
    <w:p w14:paraId="38415EFF" w14:textId="77777777" w:rsidR="000445D6" w:rsidRPr="000445D6" w:rsidRDefault="000445D6" w:rsidP="000445D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Maintainability</w:t>
      </w:r>
    </w:p>
    <w:p w14:paraId="3EE624CB" w14:textId="77777777" w:rsidR="000445D6" w:rsidRPr="000445D6" w:rsidRDefault="000445D6" w:rsidP="000445D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Changes can be made within the relevant CTE without affecting the entire query.</w:t>
      </w:r>
    </w:p>
    <w:p w14:paraId="1E1E5684" w14:textId="77777777" w:rsidR="000445D6" w:rsidRPr="000445D6" w:rsidRDefault="000445D6" w:rsidP="000445D6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0445D6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Enhances modularity, making long queries easier to update and debug.</w:t>
      </w:r>
    </w:p>
    <w:p w14:paraId="2CE300F2" w14:textId="69394F66" w:rsidR="00993F1C" w:rsidRPr="008B1E85" w:rsidRDefault="00000000" w:rsidP="007633F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lastRenderedPageBreak/>
        <w:t>Advanced CTE Techniques</w:t>
      </w:r>
    </w:p>
    <w:p w14:paraId="3E3C3C50" w14:textId="77777777" w:rsidR="000445D6" w:rsidRPr="000445D6" w:rsidRDefault="000445D6" w:rsidP="000445D6"/>
    <w:p w14:paraId="1BA8125E" w14:textId="3A38AEF6" w:rsidR="00993F1C" w:rsidRPr="008B1E85" w:rsidRDefault="00000000" w:rsidP="007633F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Nested CTEs</w:t>
      </w:r>
      <w:r w:rsidR="000445D6" w:rsidRPr="008B1E85">
        <w:rPr>
          <w:rFonts w:ascii="Times New Roman" w:hAnsi="Times New Roman" w:cs="Times New Roman"/>
          <w:sz w:val="32"/>
          <w:szCs w:val="32"/>
        </w:rPr>
        <w:t xml:space="preserve"> </w:t>
      </w:r>
      <w:r w:rsidR="000445D6" w:rsidRPr="008B1E85">
        <w:rPr>
          <w:rFonts w:ascii="Times New Roman" w:hAnsi="Times New Roman" w:cs="Times New Roman"/>
          <w:sz w:val="32"/>
          <w:szCs w:val="32"/>
        </w:rPr>
        <w:t>(Using CTEs within CTEs)</w:t>
      </w:r>
    </w:p>
    <w:p w14:paraId="19D55A72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Nested CTEs allow multi-step transformations inside each other.</w:t>
      </w:r>
    </w:p>
    <w:p w14:paraId="2CA8000E" w14:textId="77777777" w:rsidR="000445D6" w:rsidRPr="008B1E85" w:rsidRDefault="00000000" w:rsidP="007633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E85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="000445D6" w:rsidRPr="008B1E85">
        <w:rPr>
          <w:rFonts w:ascii="Times New Roman" w:hAnsi="Times New Roman" w:cs="Times New Roman"/>
          <w:b/>
          <w:bCs/>
          <w:sz w:val="26"/>
          <w:szCs w:val="26"/>
        </w:rPr>
        <w:t xml:space="preserve"> C</w:t>
      </w:r>
      <w:r w:rsidR="000445D6" w:rsidRPr="008B1E85">
        <w:rPr>
          <w:rFonts w:ascii="Times New Roman" w:hAnsi="Times New Roman" w:cs="Times New Roman"/>
          <w:b/>
          <w:bCs/>
          <w:sz w:val="26"/>
          <w:szCs w:val="26"/>
        </w:rPr>
        <w:t>alculate the average salary per department, then find employees earning above average, and finally determine the count of such high earners per department</w:t>
      </w:r>
      <w:r w:rsidR="000445D6" w:rsidRPr="008B1E8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0445D6" w14:paraId="492D9E9C" w14:textId="77777777" w:rsidTr="008C48D4">
        <w:trPr>
          <w:trHeight w:val="6023"/>
        </w:trPr>
        <w:tc>
          <w:tcPr>
            <w:tcW w:w="9962" w:type="dxa"/>
            <w:shd w:val="clear" w:color="auto" w:fill="D9D9D9" w:themeFill="background1" w:themeFillShade="D9"/>
          </w:tcPr>
          <w:p w14:paraId="2CEE332A" w14:textId="22141D81" w:rsidR="000445D6" w:rsidRPr="008C48D4" w:rsidRDefault="000445D6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DeptAvgSalary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DepartmentID, </w:t>
            </w:r>
            <w:r w:rsidRPr="008B1E85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AVG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(Salary)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AvgSalary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),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HighEarners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FirstName,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DepartmentID,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Employees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JOIN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DeptAvgSalary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ON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 =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e.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 &gt; </w:t>
            </w:r>
            <w:r w:rsidRPr="008B1E85">
              <w:rPr>
                <w:rFonts w:ascii="Times New Roman" w:hAnsi="Times New Roman" w:cs="Times New Roman"/>
                <w:color w:val="0070C0"/>
                <w:sz w:val="24"/>
                <w:szCs w:val="24"/>
              </w:rPr>
              <w:t>d.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AvgSalary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),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HighEarnerCount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DepartmentID,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COUNT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(EmployeeID)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HighEarnerCount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HighEarners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GROUP BY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HighEarnerCount;</w:t>
            </w:r>
          </w:p>
        </w:tc>
      </w:tr>
    </w:tbl>
    <w:p w14:paraId="28FB8708" w14:textId="2F8FDF53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br/>
      </w:r>
      <w:r w:rsidRPr="007633FB">
        <w:rPr>
          <w:rFonts w:ascii="Times New Roman" w:hAnsi="Times New Roman" w:cs="Times New Roman"/>
          <w:sz w:val="26"/>
          <w:szCs w:val="26"/>
        </w:rPr>
        <w:br/>
      </w:r>
    </w:p>
    <w:p w14:paraId="5477F98C" w14:textId="77777777" w:rsidR="00993F1C" w:rsidRPr="008B1E85" w:rsidRDefault="00000000" w:rsidP="007633FB">
      <w:pPr>
        <w:pStyle w:val="Heading2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Applying Window Functions in CTEs</w:t>
      </w:r>
    </w:p>
    <w:p w14:paraId="6BE59E2D" w14:textId="77777777" w:rsidR="008C48D4" w:rsidRPr="008C48D4" w:rsidRDefault="008C48D4" w:rsidP="008C48D4"/>
    <w:p w14:paraId="19AD602E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>CTEs can integrate window functions for ranking, running totals, etc.</w:t>
      </w:r>
    </w:p>
    <w:p w14:paraId="49B86FF2" w14:textId="77777777" w:rsidR="008C48D4" w:rsidRPr="008B1E85" w:rsidRDefault="00000000" w:rsidP="007633F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8B1E85">
        <w:rPr>
          <w:rFonts w:ascii="Times New Roman" w:hAnsi="Times New Roman" w:cs="Times New Roman"/>
          <w:b/>
          <w:bCs/>
          <w:sz w:val="26"/>
          <w:szCs w:val="26"/>
        </w:rPr>
        <w:t>Example:</w:t>
      </w:r>
      <w:r w:rsidR="008C48D4" w:rsidRPr="008B1E8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8C48D4" w:rsidRPr="008B1E85">
        <w:rPr>
          <w:rFonts w:ascii="Times New Roman" w:hAnsi="Times New Roman" w:cs="Times New Roman"/>
          <w:b/>
          <w:bCs/>
          <w:sz w:val="26"/>
          <w:szCs w:val="26"/>
        </w:rPr>
        <w:t>Ranking Employees by Salary within Departments</w:t>
      </w:r>
      <w:r w:rsidR="008C48D4" w:rsidRPr="008B1E85">
        <w:rPr>
          <w:rFonts w:ascii="Times New Roman" w:hAnsi="Times New Roman" w:cs="Times New Roman"/>
          <w:b/>
          <w:bCs/>
          <w:sz w:val="26"/>
          <w:szCs w:val="26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8C48D4" w14:paraId="57A1D19A" w14:textId="77777777" w:rsidTr="008C48D4">
        <w:trPr>
          <w:trHeight w:val="1124"/>
        </w:trPr>
        <w:tc>
          <w:tcPr>
            <w:tcW w:w="9962" w:type="dxa"/>
            <w:shd w:val="clear" w:color="auto" w:fill="D9D9D9" w:themeFill="background1" w:themeFillShade="D9"/>
          </w:tcPr>
          <w:p w14:paraId="10EC6315" w14:textId="3BD90AC1" w:rsidR="008C48D4" w:rsidRPr="008C48D4" w:rsidRDefault="008C48D4" w:rsidP="008C48D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WITH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RankedSalaries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DepartmentID, Salary,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RANK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OVER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PARTITION BY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DepartmentID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ORDER BY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>DESC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AS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SalaryRank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</w:t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  <w:t>)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lastRenderedPageBreak/>
              <w:t xml:space="preserve">SELECT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EmployeeID, FirstName, Salary, SalaryRank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FROM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RankedSalaries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8C48D4">
              <w:rPr>
                <w:rFonts w:ascii="Times New Roman" w:hAnsi="Times New Roman" w:cs="Times New Roman"/>
                <w:color w:val="E36C0A" w:themeColor="accent6" w:themeShade="BF"/>
                <w:sz w:val="24"/>
                <w:szCs w:val="24"/>
              </w:rPr>
              <w:t xml:space="preserve">WHERE 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 xml:space="preserve">SalaryRank = </w:t>
            </w:r>
            <w:r w:rsidRPr="008B1E85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1</w:t>
            </w:r>
            <w:r w:rsidRPr="008C48D4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2B4F82E7" w14:textId="77932AF9" w:rsidR="00993F1C" w:rsidRDefault="00993F1C" w:rsidP="007633FB">
      <w:pPr>
        <w:rPr>
          <w:rFonts w:ascii="Times New Roman" w:hAnsi="Times New Roman" w:cs="Times New Roman"/>
          <w:sz w:val="26"/>
          <w:szCs w:val="26"/>
        </w:rPr>
      </w:pPr>
    </w:p>
    <w:p w14:paraId="3312B858" w14:textId="77777777" w:rsidR="008C48D4" w:rsidRPr="008C48D4" w:rsidRDefault="008C48D4" w:rsidP="008C48D4">
      <w:pPr>
        <w:rPr>
          <w:rFonts w:ascii="Times New Roman" w:hAnsi="Times New Roman" w:cs="Times New Roman"/>
          <w:sz w:val="26"/>
          <w:szCs w:val="26"/>
          <w:lang w:val="en-IN"/>
        </w:rPr>
      </w:pPr>
      <w:r w:rsidRPr="008C48D4">
        <w:rPr>
          <w:rFonts w:ascii="Times New Roman" w:hAnsi="Times New Roman" w:cs="Times New Roman"/>
          <w:sz w:val="26"/>
          <w:szCs w:val="26"/>
          <w:lang w:val="en-IN"/>
        </w:rPr>
        <w:t>Here:</w:t>
      </w:r>
    </w:p>
    <w:p w14:paraId="7036CD80" w14:textId="77777777" w:rsidR="008C48D4" w:rsidRPr="008C48D4" w:rsidRDefault="008C48D4" w:rsidP="008C48D4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C48D4">
        <w:rPr>
          <w:rFonts w:ascii="Times New Roman" w:hAnsi="Times New Roman" w:cs="Times New Roman"/>
          <w:sz w:val="26"/>
          <w:szCs w:val="26"/>
          <w:lang w:val="en-IN"/>
        </w:rPr>
        <w:t>RANK() assigns ranks within each department, with the highest salary ranked as 1.</w:t>
      </w:r>
    </w:p>
    <w:p w14:paraId="017696EC" w14:textId="77777777" w:rsidR="008C48D4" w:rsidRPr="008C48D4" w:rsidRDefault="008C48D4" w:rsidP="008C48D4">
      <w:pPr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  <w:lang w:val="en-IN"/>
        </w:rPr>
      </w:pPr>
      <w:r w:rsidRPr="008C48D4">
        <w:rPr>
          <w:rFonts w:ascii="Times New Roman" w:hAnsi="Times New Roman" w:cs="Times New Roman"/>
          <w:sz w:val="26"/>
          <w:szCs w:val="26"/>
          <w:lang w:val="en-IN"/>
        </w:rPr>
        <w:t>The main query filters only the top earners in each department.</w:t>
      </w:r>
    </w:p>
    <w:p w14:paraId="699FDEFB" w14:textId="77777777" w:rsidR="008C48D4" w:rsidRDefault="008C48D4" w:rsidP="007633FB">
      <w:pPr>
        <w:pStyle w:val="Heading1"/>
        <w:rPr>
          <w:rFonts w:ascii="Times New Roman" w:hAnsi="Times New Roman" w:cs="Times New Roman"/>
          <w:sz w:val="26"/>
          <w:szCs w:val="26"/>
        </w:rPr>
      </w:pPr>
    </w:p>
    <w:p w14:paraId="245DA89E" w14:textId="6E9873D0" w:rsidR="00993F1C" w:rsidRPr="008B1E85" w:rsidRDefault="00000000" w:rsidP="007633FB">
      <w:pPr>
        <w:pStyle w:val="Heading1"/>
        <w:rPr>
          <w:rFonts w:ascii="Times New Roman" w:hAnsi="Times New Roman" w:cs="Times New Roman"/>
          <w:sz w:val="32"/>
          <w:szCs w:val="32"/>
        </w:rPr>
      </w:pPr>
      <w:r w:rsidRPr="008B1E85">
        <w:rPr>
          <w:rFonts w:ascii="Times New Roman" w:hAnsi="Times New Roman" w:cs="Times New Roman"/>
          <w:sz w:val="32"/>
          <w:szCs w:val="32"/>
        </w:rPr>
        <w:t>Limitations of CTEs</w:t>
      </w:r>
    </w:p>
    <w:p w14:paraId="16468981" w14:textId="77777777" w:rsidR="008C48D4" w:rsidRPr="008C48D4" w:rsidRDefault="008C48D4" w:rsidP="008C48D4"/>
    <w:p w14:paraId="381A80ED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Performance Issues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May be materialized, causing overhead.</w:t>
      </w:r>
    </w:p>
    <w:p w14:paraId="6BD0E188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Optimization Limitations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Some engines do not optimize CTEs well.</w:t>
      </w:r>
    </w:p>
    <w:p w14:paraId="47690BA7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Scope &amp; Lifetime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Only valid within a single SQL statement.</w:t>
      </w:r>
    </w:p>
    <w:p w14:paraId="23F0D937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Recursive Limits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Default recursion depth restrictions (e.g., 100 in SQL Server).</w:t>
      </w:r>
    </w:p>
    <w:p w14:paraId="69C9DAC2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Infinite Recursion Risks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Must have clear termination condition.</w:t>
      </w:r>
    </w:p>
    <w:p w14:paraId="7FDA4520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Readability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Excessive nesting can make queries harder to read.</w:t>
      </w:r>
    </w:p>
    <w:p w14:paraId="739AD81B" w14:textId="77777777" w:rsidR="00993F1C" w:rsidRPr="007633FB" w:rsidRDefault="00000000" w:rsidP="007633FB">
      <w:pPr>
        <w:rPr>
          <w:rFonts w:ascii="Times New Roman" w:hAnsi="Times New Roman" w:cs="Times New Roman"/>
          <w:sz w:val="26"/>
          <w:szCs w:val="26"/>
        </w:rPr>
      </w:pPr>
      <w:r w:rsidRPr="007633FB">
        <w:rPr>
          <w:rFonts w:ascii="Times New Roman" w:hAnsi="Times New Roman" w:cs="Times New Roman"/>
          <w:sz w:val="26"/>
          <w:szCs w:val="26"/>
        </w:rPr>
        <w:t xml:space="preserve">- </w:t>
      </w:r>
      <w:r w:rsidRPr="008B1E85">
        <w:rPr>
          <w:rFonts w:ascii="Times New Roman" w:hAnsi="Times New Roman" w:cs="Times New Roman"/>
          <w:b/>
          <w:bCs/>
          <w:sz w:val="26"/>
          <w:szCs w:val="26"/>
        </w:rPr>
        <w:t>No Indexing –</w:t>
      </w:r>
      <w:r w:rsidRPr="007633FB">
        <w:rPr>
          <w:rFonts w:ascii="Times New Roman" w:hAnsi="Times New Roman" w:cs="Times New Roman"/>
          <w:sz w:val="26"/>
          <w:szCs w:val="26"/>
        </w:rPr>
        <w:t xml:space="preserve"> CTEs cannot be indexed like views.</w:t>
      </w:r>
    </w:p>
    <w:sectPr w:rsidR="00993F1C" w:rsidRPr="007633FB" w:rsidSect="007633FB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51E6D1B"/>
    <w:multiLevelType w:val="multilevel"/>
    <w:tmpl w:val="C932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483174"/>
    <w:multiLevelType w:val="multilevel"/>
    <w:tmpl w:val="E676D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064007"/>
    <w:multiLevelType w:val="multilevel"/>
    <w:tmpl w:val="0036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605583">
    <w:abstractNumId w:val="8"/>
  </w:num>
  <w:num w:numId="2" w16cid:durableId="1550997512">
    <w:abstractNumId w:val="6"/>
  </w:num>
  <w:num w:numId="3" w16cid:durableId="426392886">
    <w:abstractNumId w:val="5"/>
  </w:num>
  <w:num w:numId="4" w16cid:durableId="1996765222">
    <w:abstractNumId w:val="4"/>
  </w:num>
  <w:num w:numId="5" w16cid:durableId="2033724149">
    <w:abstractNumId w:val="7"/>
  </w:num>
  <w:num w:numId="6" w16cid:durableId="687488786">
    <w:abstractNumId w:val="3"/>
  </w:num>
  <w:num w:numId="7" w16cid:durableId="1759250742">
    <w:abstractNumId w:val="2"/>
  </w:num>
  <w:num w:numId="8" w16cid:durableId="480730931">
    <w:abstractNumId w:val="1"/>
  </w:num>
  <w:num w:numId="9" w16cid:durableId="485977770">
    <w:abstractNumId w:val="0"/>
  </w:num>
  <w:num w:numId="10" w16cid:durableId="186797264">
    <w:abstractNumId w:val="11"/>
  </w:num>
  <w:num w:numId="11" w16cid:durableId="1130048661">
    <w:abstractNumId w:val="10"/>
  </w:num>
  <w:num w:numId="12" w16cid:durableId="2119980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45D6"/>
    <w:rsid w:val="0006063C"/>
    <w:rsid w:val="0015074B"/>
    <w:rsid w:val="0029639D"/>
    <w:rsid w:val="00326F90"/>
    <w:rsid w:val="00694DD1"/>
    <w:rsid w:val="007633FB"/>
    <w:rsid w:val="008B1E85"/>
    <w:rsid w:val="008C48D4"/>
    <w:rsid w:val="00993F1C"/>
    <w:rsid w:val="00AA1D8D"/>
    <w:rsid w:val="00AC455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CD4D6D"/>
  <w14:defaultImageDpi w14:val="300"/>
  <w15:docId w15:val="{B1340E21-65B8-4965-B344-8F01012E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 Jaiswal</cp:lastModifiedBy>
  <cp:revision>2</cp:revision>
  <dcterms:created xsi:type="dcterms:W3CDTF">2013-12-23T23:15:00Z</dcterms:created>
  <dcterms:modified xsi:type="dcterms:W3CDTF">2025-08-30T05:17:00Z</dcterms:modified>
  <cp:category/>
</cp:coreProperties>
</file>