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0C8DF" w14:textId="6D436BE3" w:rsidR="009D34E7" w:rsidRPr="009E4F8E" w:rsidRDefault="00000000" w:rsidP="00107C8A">
      <w:pPr>
        <w:pStyle w:val="Title"/>
        <w:spacing w:before="60" w:afterLines="60" w:after="144" w:line="276" w:lineRule="auto"/>
        <w:rPr>
          <w:rFonts w:ascii="Times New Roman" w:hAnsi="Times New Roman" w:cs="Times New Roman"/>
          <w:b/>
          <w:bCs/>
          <w:sz w:val="40"/>
          <w:szCs w:val="40"/>
        </w:rPr>
      </w:pPr>
      <w:r w:rsidRPr="009E4F8E">
        <w:rPr>
          <w:rFonts w:ascii="Times New Roman" w:hAnsi="Times New Roman" w:cs="Times New Roman"/>
          <w:b/>
          <w:bCs/>
          <w:sz w:val="40"/>
          <w:szCs w:val="40"/>
        </w:rPr>
        <w:t>SQL Aggregation Functions</w:t>
      </w:r>
    </w:p>
    <w:p w14:paraId="6EE72EDD" w14:textId="77777777" w:rsidR="00E6752B" w:rsidRDefault="00E6752B" w:rsidP="00107C8A">
      <w:pPr>
        <w:pStyle w:val="Heading1"/>
        <w:spacing w:before="60" w:afterLines="60" w:after="144"/>
        <w:rPr>
          <w:rFonts w:ascii="Times New Roman" w:hAnsi="Times New Roman" w:cs="Times New Roman"/>
        </w:rPr>
      </w:pPr>
    </w:p>
    <w:p w14:paraId="008311A2" w14:textId="23A43DE5" w:rsidR="009D34E7" w:rsidRPr="00E6752B" w:rsidRDefault="00000000" w:rsidP="00107C8A">
      <w:pPr>
        <w:pStyle w:val="Heading1"/>
        <w:spacing w:before="60" w:afterLines="60" w:after="144"/>
        <w:rPr>
          <w:rFonts w:ascii="Times New Roman" w:hAnsi="Times New Roman" w:cs="Times New Roman"/>
        </w:rPr>
      </w:pPr>
      <w:r w:rsidRPr="00E6752B">
        <w:rPr>
          <w:rFonts w:ascii="Times New Roman" w:hAnsi="Times New Roman" w:cs="Times New Roman"/>
        </w:rPr>
        <w:t>Index (Table of Contents)</w:t>
      </w:r>
    </w:p>
    <w:p w14:paraId="182F3A7A" w14:textId="77777777" w:rsidR="00E6752B" w:rsidRPr="00E6752B" w:rsidRDefault="00E6752B" w:rsidP="00E6752B">
      <w:pPr>
        <w:pStyle w:val="Heading1"/>
        <w:numPr>
          <w:ilvl w:val="0"/>
          <w:numId w:val="16"/>
        </w:numPr>
        <w:spacing w:before="60" w:afterLines="60" w:after="144"/>
        <w:rPr>
          <w:rFonts w:ascii="Times New Roman" w:hAnsi="Times New Roman" w:cs="Times New Roman"/>
          <w:b w:val="0"/>
          <w:bCs w:val="0"/>
          <w:color w:val="000000" w:themeColor="text1"/>
          <w:sz w:val="26"/>
          <w:szCs w:val="26"/>
          <w:lang w:val="en-IN"/>
        </w:rPr>
      </w:pPr>
      <w:r w:rsidRPr="00E6752B">
        <w:rPr>
          <w:rFonts w:ascii="Times New Roman" w:hAnsi="Times New Roman" w:cs="Times New Roman"/>
          <w:b w:val="0"/>
          <w:bCs w:val="0"/>
          <w:color w:val="000000" w:themeColor="text1"/>
          <w:sz w:val="26"/>
          <w:szCs w:val="26"/>
          <w:lang w:val="en-IN"/>
        </w:rPr>
        <w:t>Introduction to SQL Aggregation Functions</w:t>
      </w:r>
    </w:p>
    <w:p w14:paraId="66E3148A" w14:textId="77777777" w:rsidR="00E6752B" w:rsidRPr="00E6752B" w:rsidRDefault="00E6752B" w:rsidP="00E6752B">
      <w:pPr>
        <w:pStyle w:val="Heading1"/>
        <w:numPr>
          <w:ilvl w:val="0"/>
          <w:numId w:val="16"/>
        </w:numPr>
        <w:spacing w:before="60" w:afterLines="60" w:after="144"/>
        <w:rPr>
          <w:rFonts w:ascii="Times New Roman" w:hAnsi="Times New Roman" w:cs="Times New Roman"/>
          <w:b w:val="0"/>
          <w:bCs w:val="0"/>
          <w:color w:val="000000" w:themeColor="text1"/>
          <w:sz w:val="26"/>
          <w:szCs w:val="26"/>
          <w:lang w:val="en-IN"/>
        </w:rPr>
      </w:pPr>
      <w:r w:rsidRPr="00E6752B">
        <w:rPr>
          <w:rFonts w:ascii="Times New Roman" w:hAnsi="Times New Roman" w:cs="Times New Roman"/>
          <w:b w:val="0"/>
          <w:bCs w:val="0"/>
          <w:color w:val="000000" w:themeColor="text1"/>
          <w:sz w:val="26"/>
          <w:szCs w:val="26"/>
          <w:lang w:val="en-IN"/>
        </w:rPr>
        <w:t>Common SQL Aggregation Functions</w:t>
      </w:r>
    </w:p>
    <w:p w14:paraId="429299AB" w14:textId="77777777" w:rsidR="00E6752B" w:rsidRPr="00E6752B" w:rsidRDefault="00E6752B" w:rsidP="00E6752B">
      <w:pPr>
        <w:pStyle w:val="Heading1"/>
        <w:numPr>
          <w:ilvl w:val="1"/>
          <w:numId w:val="14"/>
        </w:numPr>
        <w:spacing w:before="60" w:afterLines="60" w:after="144"/>
        <w:rPr>
          <w:rFonts w:ascii="Times New Roman" w:hAnsi="Times New Roman" w:cs="Times New Roman"/>
          <w:b w:val="0"/>
          <w:bCs w:val="0"/>
          <w:color w:val="000000" w:themeColor="text1"/>
          <w:sz w:val="26"/>
          <w:szCs w:val="26"/>
          <w:lang w:val="en-IN"/>
        </w:rPr>
        <w:sectPr w:rsidR="00E6752B" w:rsidRPr="00E6752B" w:rsidSect="00E81B86">
          <w:pgSz w:w="12240" w:h="15840"/>
          <w:pgMar w:top="1440" w:right="1080" w:bottom="1440" w:left="1080" w:header="720" w:footer="720" w:gutter="0"/>
          <w:cols w:space="720"/>
          <w:docGrid w:linePitch="360"/>
        </w:sectPr>
      </w:pPr>
    </w:p>
    <w:p w14:paraId="3097D125" w14:textId="77777777" w:rsidR="00E6752B" w:rsidRPr="00E6752B" w:rsidRDefault="00E6752B" w:rsidP="00E6752B">
      <w:pPr>
        <w:pStyle w:val="Heading1"/>
        <w:numPr>
          <w:ilvl w:val="1"/>
          <w:numId w:val="18"/>
        </w:numPr>
        <w:spacing w:before="60" w:afterLines="60" w:after="144"/>
        <w:rPr>
          <w:rFonts w:ascii="Times New Roman" w:hAnsi="Times New Roman" w:cs="Times New Roman"/>
          <w:b w:val="0"/>
          <w:bCs w:val="0"/>
          <w:color w:val="000000" w:themeColor="text1"/>
          <w:sz w:val="26"/>
          <w:szCs w:val="26"/>
          <w:lang w:val="en-IN"/>
        </w:rPr>
      </w:pPr>
      <w:r w:rsidRPr="00E6752B">
        <w:rPr>
          <w:rFonts w:ascii="Times New Roman" w:hAnsi="Times New Roman" w:cs="Times New Roman"/>
          <w:b w:val="0"/>
          <w:bCs w:val="0"/>
          <w:color w:val="000000" w:themeColor="text1"/>
          <w:sz w:val="26"/>
          <w:szCs w:val="26"/>
          <w:lang w:val="en-IN"/>
        </w:rPr>
        <w:t>COUNT</w:t>
      </w:r>
    </w:p>
    <w:p w14:paraId="4B3F3834" w14:textId="77777777" w:rsidR="00E6752B" w:rsidRPr="00E6752B" w:rsidRDefault="00E6752B" w:rsidP="00E6752B">
      <w:pPr>
        <w:pStyle w:val="Heading1"/>
        <w:numPr>
          <w:ilvl w:val="1"/>
          <w:numId w:val="18"/>
        </w:numPr>
        <w:spacing w:before="60" w:afterLines="60" w:after="144"/>
        <w:rPr>
          <w:rFonts w:ascii="Times New Roman" w:hAnsi="Times New Roman" w:cs="Times New Roman"/>
          <w:b w:val="0"/>
          <w:bCs w:val="0"/>
          <w:color w:val="000000" w:themeColor="text1"/>
          <w:sz w:val="26"/>
          <w:szCs w:val="26"/>
          <w:lang w:val="en-IN"/>
        </w:rPr>
      </w:pPr>
      <w:r w:rsidRPr="00E6752B">
        <w:rPr>
          <w:rFonts w:ascii="Times New Roman" w:hAnsi="Times New Roman" w:cs="Times New Roman"/>
          <w:b w:val="0"/>
          <w:bCs w:val="0"/>
          <w:color w:val="000000" w:themeColor="text1"/>
          <w:sz w:val="26"/>
          <w:szCs w:val="26"/>
          <w:lang w:val="en-IN"/>
        </w:rPr>
        <w:t>SUM</w:t>
      </w:r>
    </w:p>
    <w:p w14:paraId="535C12D5" w14:textId="77777777" w:rsidR="00E6752B" w:rsidRPr="00E6752B" w:rsidRDefault="00E6752B" w:rsidP="00E6752B">
      <w:pPr>
        <w:pStyle w:val="Heading1"/>
        <w:numPr>
          <w:ilvl w:val="1"/>
          <w:numId w:val="18"/>
        </w:numPr>
        <w:spacing w:before="60" w:afterLines="60" w:after="144"/>
        <w:rPr>
          <w:rFonts w:ascii="Times New Roman" w:hAnsi="Times New Roman" w:cs="Times New Roman"/>
          <w:b w:val="0"/>
          <w:bCs w:val="0"/>
          <w:color w:val="000000" w:themeColor="text1"/>
          <w:sz w:val="26"/>
          <w:szCs w:val="26"/>
          <w:lang w:val="en-IN"/>
        </w:rPr>
      </w:pPr>
      <w:r w:rsidRPr="00E6752B">
        <w:rPr>
          <w:rFonts w:ascii="Times New Roman" w:hAnsi="Times New Roman" w:cs="Times New Roman"/>
          <w:b w:val="0"/>
          <w:bCs w:val="0"/>
          <w:color w:val="000000" w:themeColor="text1"/>
          <w:sz w:val="26"/>
          <w:szCs w:val="26"/>
          <w:lang w:val="en-IN"/>
        </w:rPr>
        <w:t>AVG</w:t>
      </w:r>
    </w:p>
    <w:p w14:paraId="0E4B5D75" w14:textId="77777777" w:rsidR="00E6752B" w:rsidRPr="00E6752B" w:rsidRDefault="00E6752B" w:rsidP="00E6752B">
      <w:pPr>
        <w:pStyle w:val="Heading1"/>
        <w:numPr>
          <w:ilvl w:val="1"/>
          <w:numId w:val="18"/>
        </w:numPr>
        <w:spacing w:before="60" w:afterLines="60" w:after="144"/>
        <w:rPr>
          <w:rFonts w:ascii="Times New Roman" w:hAnsi="Times New Roman" w:cs="Times New Roman"/>
          <w:b w:val="0"/>
          <w:bCs w:val="0"/>
          <w:color w:val="000000" w:themeColor="text1"/>
          <w:sz w:val="26"/>
          <w:szCs w:val="26"/>
          <w:lang w:val="en-IN"/>
        </w:rPr>
      </w:pPr>
      <w:r w:rsidRPr="00E6752B">
        <w:rPr>
          <w:rFonts w:ascii="Times New Roman" w:hAnsi="Times New Roman" w:cs="Times New Roman"/>
          <w:b w:val="0"/>
          <w:bCs w:val="0"/>
          <w:color w:val="000000" w:themeColor="text1"/>
          <w:sz w:val="26"/>
          <w:szCs w:val="26"/>
          <w:lang w:val="en-IN"/>
        </w:rPr>
        <w:t>MIN</w:t>
      </w:r>
    </w:p>
    <w:p w14:paraId="7C4D1071" w14:textId="77777777" w:rsidR="00E6752B" w:rsidRPr="00E6752B" w:rsidRDefault="00E6752B" w:rsidP="00E6752B">
      <w:pPr>
        <w:pStyle w:val="Heading1"/>
        <w:numPr>
          <w:ilvl w:val="1"/>
          <w:numId w:val="18"/>
        </w:numPr>
        <w:spacing w:before="60" w:afterLines="60" w:after="144"/>
        <w:rPr>
          <w:rFonts w:ascii="Times New Roman" w:hAnsi="Times New Roman" w:cs="Times New Roman"/>
          <w:b w:val="0"/>
          <w:bCs w:val="0"/>
          <w:color w:val="000000" w:themeColor="text1"/>
          <w:sz w:val="26"/>
          <w:szCs w:val="26"/>
          <w:lang w:val="en-IN"/>
        </w:rPr>
      </w:pPr>
      <w:r w:rsidRPr="00E6752B">
        <w:rPr>
          <w:rFonts w:ascii="Times New Roman" w:hAnsi="Times New Roman" w:cs="Times New Roman"/>
          <w:b w:val="0"/>
          <w:bCs w:val="0"/>
          <w:color w:val="000000" w:themeColor="text1"/>
          <w:sz w:val="26"/>
          <w:szCs w:val="26"/>
          <w:lang w:val="en-IN"/>
        </w:rPr>
        <w:t>MAX</w:t>
      </w:r>
    </w:p>
    <w:p w14:paraId="0D1E0752" w14:textId="77777777" w:rsidR="00E6752B" w:rsidRPr="00E6752B" w:rsidRDefault="00E6752B" w:rsidP="00E6752B">
      <w:pPr>
        <w:pStyle w:val="Heading1"/>
        <w:numPr>
          <w:ilvl w:val="0"/>
          <w:numId w:val="17"/>
        </w:numPr>
        <w:spacing w:before="60" w:afterLines="60" w:after="144"/>
        <w:rPr>
          <w:rFonts w:ascii="Times New Roman" w:hAnsi="Times New Roman" w:cs="Times New Roman"/>
          <w:b w:val="0"/>
          <w:bCs w:val="0"/>
          <w:color w:val="000000" w:themeColor="text1"/>
          <w:sz w:val="26"/>
          <w:szCs w:val="26"/>
          <w:lang w:val="en-IN"/>
        </w:rPr>
        <w:sectPr w:rsidR="00E6752B" w:rsidRPr="00E6752B" w:rsidSect="00E6752B">
          <w:type w:val="continuous"/>
          <w:pgSz w:w="12240" w:h="15840"/>
          <w:pgMar w:top="1440" w:right="1080" w:bottom="1440" w:left="1080" w:header="720" w:footer="720" w:gutter="0"/>
          <w:cols w:space="720"/>
          <w:docGrid w:linePitch="360"/>
        </w:sectPr>
      </w:pPr>
    </w:p>
    <w:p w14:paraId="337CAF12" w14:textId="77777777" w:rsidR="00E6752B" w:rsidRPr="00E6752B" w:rsidRDefault="00E6752B" w:rsidP="00E6752B">
      <w:pPr>
        <w:pStyle w:val="Heading1"/>
        <w:numPr>
          <w:ilvl w:val="0"/>
          <w:numId w:val="17"/>
        </w:numPr>
        <w:spacing w:before="60" w:afterLines="60" w:after="144"/>
        <w:rPr>
          <w:rFonts w:ascii="Times New Roman" w:hAnsi="Times New Roman" w:cs="Times New Roman"/>
          <w:b w:val="0"/>
          <w:bCs w:val="0"/>
          <w:color w:val="000000" w:themeColor="text1"/>
          <w:sz w:val="26"/>
          <w:szCs w:val="26"/>
          <w:lang w:val="en-IN"/>
        </w:rPr>
      </w:pPr>
      <w:r w:rsidRPr="00E6752B">
        <w:rPr>
          <w:rFonts w:ascii="Times New Roman" w:hAnsi="Times New Roman" w:cs="Times New Roman"/>
          <w:b w:val="0"/>
          <w:bCs w:val="0"/>
          <w:color w:val="000000" w:themeColor="text1"/>
          <w:sz w:val="26"/>
          <w:szCs w:val="26"/>
          <w:lang w:val="en-IN"/>
        </w:rPr>
        <w:t>Group By Clause</w:t>
      </w:r>
    </w:p>
    <w:p w14:paraId="51550E4B" w14:textId="77777777" w:rsidR="00E6752B" w:rsidRPr="00E6752B" w:rsidRDefault="00E6752B" w:rsidP="00E6752B">
      <w:pPr>
        <w:pStyle w:val="Heading1"/>
        <w:numPr>
          <w:ilvl w:val="0"/>
          <w:numId w:val="17"/>
        </w:numPr>
        <w:spacing w:before="60" w:afterLines="60" w:after="144"/>
        <w:rPr>
          <w:rFonts w:ascii="Times New Roman" w:hAnsi="Times New Roman" w:cs="Times New Roman"/>
          <w:b w:val="0"/>
          <w:bCs w:val="0"/>
          <w:color w:val="000000" w:themeColor="text1"/>
          <w:sz w:val="26"/>
          <w:szCs w:val="26"/>
          <w:lang w:val="en-IN"/>
        </w:rPr>
      </w:pPr>
      <w:r w:rsidRPr="00E6752B">
        <w:rPr>
          <w:rFonts w:ascii="Times New Roman" w:hAnsi="Times New Roman" w:cs="Times New Roman"/>
          <w:b w:val="0"/>
          <w:bCs w:val="0"/>
          <w:color w:val="000000" w:themeColor="text1"/>
          <w:sz w:val="26"/>
          <w:szCs w:val="26"/>
          <w:lang w:val="en-IN"/>
        </w:rPr>
        <w:t>Having Clause</w:t>
      </w:r>
    </w:p>
    <w:p w14:paraId="47123B65" w14:textId="77777777" w:rsidR="00E6752B" w:rsidRPr="00E6752B" w:rsidRDefault="00E6752B" w:rsidP="00E6752B">
      <w:pPr>
        <w:pStyle w:val="Heading1"/>
        <w:numPr>
          <w:ilvl w:val="0"/>
          <w:numId w:val="17"/>
        </w:numPr>
        <w:spacing w:before="60" w:afterLines="60" w:after="144"/>
        <w:rPr>
          <w:rFonts w:ascii="Times New Roman" w:hAnsi="Times New Roman" w:cs="Times New Roman"/>
          <w:b w:val="0"/>
          <w:bCs w:val="0"/>
          <w:color w:val="000000" w:themeColor="text1"/>
          <w:sz w:val="26"/>
          <w:szCs w:val="26"/>
          <w:lang w:val="en-IN"/>
        </w:rPr>
      </w:pPr>
      <w:r w:rsidRPr="00E6752B">
        <w:rPr>
          <w:rFonts w:ascii="Times New Roman" w:hAnsi="Times New Roman" w:cs="Times New Roman"/>
          <w:b w:val="0"/>
          <w:bCs w:val="0"/>
          <w:color w:val="000000" w:themeColor="text1"/>
          <w:sz w:val="26"/>
          <w:szCs w:val="26"/>
          <w:lang w:val="en-IN"/>
        </w:rPr>
        <w:t>Distinct</w:t>
      </w:r>
    </w:p>
    <w:p w14:paraId="217D7DF7" w14:textId="77777777" w:rsidR="00E6752B" w:rsidRPr="00E6752B" w:rsidRDefault="00E6752B" w:rsidP="00E6752B">
      <w:pPr>
        <w:pStyle w:val="Heading1"/>
        <w:numPr>
          <w:ilvl w:val="0"/>
          <w:numId w:val="17"/>
        </w:numPr>
        <w:spacing w:before="60" w:afterLines="60" w:after="144"/>
        <w:rPr>
          <w:rFonts w:ascii="Times New Roman" w:hAnsi="Times New Roman" w:cs="Times New Roman"/>
          <w:b w:val="0"/>
          <w:bCs w:val="0"/>
          <w:color w:val="000000" w:themeColor="text1"/>
          <w:sz w:val="26"/>
          <w:szCs w:val="26"/>
          <w:lang w:val="en-IN"/>
        </w:rPr>
      </w:pPr>
      <w:r w:rsidRPr="00E6752B">
        <w:rPr>
          <w:rFonts w:ascii="Times New Roman" w:hAnsi="Times New Roman" w:cs="Times New Roman"/>
          <w:b w:val="0"/>
          <w:bCs w:val="0"/>
          <w:color w:val="000000" w:themeColor="text1"/>
          <w:sz w:val="26"/>
          <w:szCs w:val="26"/>
          <w:lang w:val="en-IN"/>
        </w:rPr>
        <w:t>Queries Solving</w:t>
      </w:r>
    </w:p>
    <w:p w14:paraId="1FD97FA7" w14:textId="77777777" w:rsidR="00C520CF" w:rsidRDefault="00C520CF" w:rsidP="00107C8A">
      <w:pPr>
        <w:spacing w:before="60" w:afterLines="60" w:after="144"/>
        <w:outlineLvl w:val="2"/>
        <w:rPr>
          <w:rFonts w:ascii="Times New Roman" w:hAnsi="Times New Roman" w:cs="Times New Roman"/>
          <w:sz w:val="25"/>
          <w:szCs w:val="25"/>
        </w:rPr>
      </w:pPr>
    </w:p>
    <w:p w14:paraId="4DA2C39D" w14:textId="77777777" w:rsidR="00E6752B" w:rsidRPr="009E4F8E" w:rsidRDefault="00E6752B" w:rsidP="00107C8A">
      <w:pPr>
        <w:spacing w:before="60" w:afterLines="60" w:after="144"/>
        <w:outlineLvl w:val="2"/>
        <w:rPr>
          <w:rFonts w:ascii="Times New Roman" w:hAnsi="Times New Roman" w:cs="Times New Roman"/>
          <w:sz w:val="25"/>
          <w:szCs w:val="25"/>
        </w:rPr>
      </w:pPr>
    </w:p>
    <w:p w14:paraId="6A3D7FD5" w14:textId="77777777" w:rsidR="00C520CF" w:rsidRPr="009E4F8E" w:rsidRDefault="00C520CF" w:rsidP="00107C8A">
      <w:pPr>
        <w:spacing w:before="60" w:afterLines="60" w:after="144"/>
        <w:outlineLvl w:val="2"/>
        <w:rPr>
          <w:rFonts w:ascii="Times New Roman" w:hAnsi="Times New Roman" w:cs="Times New Roman"/>
          <w:sz w:val="25"/>
          <w:szCs w:val="25"/>
        </w:rPr>
      </w:pPr>
    </w:p>
    <w:p w14:paraId="32C1F116" w14:textId="77777777" w:rsidR="00C520CF" w:rsidRPr="009E4F8E" w:rsidRDefault="00C520CF" w:rsidP="00107C8A">
      <w:pPr>
        <w:spacing w:before="60" w:afterLines="60" w:after="144"/>
        <w:outlineLvl w:val="2"/>
        <w:rPr>
          <w:rFonts w:ascii="Times New Roman" w:hAnsi="Times New Roman" w:cs="Times New Roman"/>
          <w:sz w:val="25"/>
          <w:szCs w:val="25"/>
        </w:rPr>
      </w:pPr>
    </w:p>
    <w:p w14:paraId="2965D8F9" w14:textId="77777777" w:rsidR="00C520CF" w:rsidRPr="009E4F8E" w:rsidRDefault="00C520CF" w:rsidP="00107C8A">
      <w:pPr>
        <w:spacing w:before="60" w:afterLines="60" w:after="144"/>
        <w:outlineLvl w:val="2"/>
        <w:rPr>
          <w:rFonts w:ascii="Times New Roman" w:hAnsi="Times New Roman" w:cs="Times New Roman"/>
          <w:sz w:val="25"/>
          <w:szCs w:val="25"/>
        </w:rPr>
      </w:pPr>
    </w:p>
    <w:p w14:paraId="44D7337E" w14:textId="77777777" w:rsidR="00C520CF" w:rsidRPr="009E4F8E" w:rsidRDefault="00C520CF" w:rsidP="00107C8A">
      <w:pPr>
        <w:spacing w:before="60" w:afterLines="60" w:after="144"/>
        <w:outlineLvl w:val="2"/>
        <w:rPr>
          <w:rFonts w:ascii="Times New Roman" w:hAnsi="Times New Roman" w:cs="Times New Roman"/>
          <w:sz w:val="25"/>
          <w:szCs w:val="25"/>
        </w:rPr>
      </w:pPr>
    </w:p>
    <w:p w14:paraId="266D0E50" w14:textId="77777777" w:rsidR="00C520CF" w:rsidRPr="009E4F8E" w:rsidRDefault="00C520CF" w:rsidP="00107C8A">
      <w:pPr>
        <w:spacing w:before="60" w:afterLines="60" w:after="144"/>
        <w:outlineLvl w:val="2"/>
        <w:rPr>
          <w:rFonts w:ascii="Times New Roman" w:hAnsi="Times New Roman" w:cs="Times New Roman"/>
          <w:sz w:val="25"/>
          <w:szCs w:val="25"/>
        </w:rPr>
      </w:pPr>
    </w:p>
    <w:p w14:paraId="401DD790" w14:textId="77777777" w:rsidR="00C520CF" w:rsidRPr="009E4F8E" w:rsidRDefault="00C520CF" w:rsidP="00107C8A">
      <w:pPr>
        <w:spacing w:before="60" w:afterLines="60" w:after="144"/>
        <w:outlineLvl w:val="2"/>
        <w:rPr>
          <w:rFonts w:ascii="Times New Roman" w:hAnsi="Times New Roman" w:cs="Times New Roman"/>
          <w:sz w:val="25"/>
          <w:szCs w:val="25"/>
        </w:rPr>
      </w:pPr>
    </w:p>
    <w:p w14:paraId="5842CF2C" w14:textId="77777777" w:rsidR="00C520CF" w:rsidRPr="009E4F8E" w:rsidRDefault="00C520CF" w:rsidP="00107C8A">
      <w:pPr>
        <w:spacing w:before="60" w:afterLines="60" w:after="144"/>
        <w:outlineLvl w:val="2"/>
        <w:rPr>
          <w:rFonts w:ascii="Times New Roman" w:hAnsi="Times New Roman" w:cs="Times New Roman"/>
          <w:sz w:val="25"/>
          <w:szCs w:val="25"/>
        </w:rPr>
      </w:pPr>
    </w:p>
    <w:p w14:paraId="63640EAB" w14:textId="77777777" w:rsidR="00C520CF" w:rsidRPr="009E4F8E" w:rsidRDefault="00C520CF" w:rsidP="00107C8A">
      <w:pPr>
        <w:spacing w:before="60" w:afterLines="60" w:after="144"/>
        <w:outlineLvl w:val="2"/>
        <w:rPr>
          <w:rFonts w:ascii="Times New Roman" w:hAnsi="Times New Roman" w:cs="Times New Roman"/>
          <w:sz w:val="25"/>
          <w:szCs w:val="25"/>
        </w:rPr>
      </w:pPr>
    </w:p>
    <w:p w14:paraId="0B5F3B81" w14:textId="77777777" w:rsidR="00C520CF" w:rsidRPr="009E4F8E" w:rsidRDefault="00C520CF" w:rsidP="00107C8A">
      <w:pPr>
        <w:spacing w:before="60" w:afterLines="60" w:after="144"/>
        <w:outlineLvl w:val="2"/>
        <w:rPr>
          <w:rFonts w:ascii="Times New Roman" w:hAnsi="Times New Roman" w:cs="Times New Roman"/>
          <w:sz w:val="25"/>
          <w:szCs w:val="25"/>
        </w:rPr>
      </w:pPr>
    </w:p>
    <w:p w14:paraId="781E97D3" w14:textId="77777777" w:rsidR="00C520CF" w:rsidRPr="009E4F8E" w:rsidRDefault="00C520CF" w:rsidP="00107C8A">
      <w:pPr>
        <w:spacing w:before="60" w:afterLines="60" w:after="144"/>
        <w:outlineLvl w:val="2"/>
        <w:rPr>
          <w:rFonts w:ascii="Times New Roman" w:hAnsi="Times New Roman" w:cs="Times New Roman"/>
          <w:sz w:val="25"/>
          <w:szCs w:val="25"/>
        </w:rPr>
      </w:pPr>
    </w:p>
    <w:p w14:paraId="6B3DB815" w14:textId="48B3847F" w:rsidR="006D72A0" w:rsidRPr="006D72A0" w:rsidRDefault="006D72A0" w:rsidP="00107C8A">
      <w:pPr>
        <w:spacing w:before="60" w:afterLines="60" w:after="144"/>
        <w:outlineLvl w:val="2"/>
        <w:rPr>
          <w:rFonts w:ascii="Times New Roman" w:eastAsia="Times New Roman" w:hAnsi="Times New Roman" w:cs="Times New Roman"/>
          <w:b/>
          <w:bCs/>
          <w:sz w:val="32"/>
          <w:szCs w:val="32"/>
          <w:lang w:val="en-IN" w:eastAsia="en-IN"/>
        </w:rPr>
      </w:pPr>
      <w:r w:rsidRPr="006D72A0">
        <w:rPr>
          <w:rFonts w:ascii="Times New Roman" w:eastAsia="Times New Roman" w:hAnsi="Times New Roman" w:cs="Times New Roman"/>
          <w:b/>
          <w:bCs/>
          <w:sz w:val="32"/>
          <w:szCs w:val="32"/>
          <w:lang w:val="en-IN" w:eastAsia="en-IN"/>
        </w:rPr>
        <w:lastRenderedPageBreak/>
        <w:t>Aggregation Functions in SQL</w:t>
      </w:r>
    </w:p>
    <w:p w14:paraId="39CBFE82" w14:textId="77777777" w:rsidR="006D72A0" w:rsidRPr="006D72A0" w:rsidRDefault="006D72A0" w:rsidP="00107C8A">
      <w:pPr>
        <w:spacing w:before="60" w:afterLines="60" w:after="144"/>
        <w:rPr>
          <w:rFonts w:ascii="Times New Roman" w:eastAsia="Times New Roman" w:hAnsi="Times New Roman" w:cs="Times New Roman"/>
          <w:sz w:val="25"/>
          <w:szCs w:val="25"/>
          <w:lang w:val="en-IN" w:eastAsia="en-IN"/>
        </w:rPr>
      </w:pPr>
      <w:r w:rsidRPr="006D72A0">
        <w:rPr>
          <w:rFonts w:ascii="Times New Roman" w:eastAsia="Times New Roman" w:hAnsi="Times New Roman" w:cs="Times New Roman"/>
          <w:sz w:val="25"/>
          <w:szCs w:val="25"/>
          <w:lang w:val="en-IN" w:eastAsia="en-IN"/>
        </w:rPr>
        <w:t>Aggregation functions let you calculate summary values across multiple rows, like totals, averages, counts, or min/max values.</w:t>
      </w:r>
    </w:p>
    <w:p w14:paraId="61EF84E3" w14:textId="77777777" w:rsidR="006D72A0" w:rsidRPr="006D72A0" w:rsidRDefault="006D72A0" w:rsidP="00107C8A">
      <w:pPr>
        <w:spacing w:before="60" w:afterLines="60" w:after="144"/>
        <w:rPr>
          <w:rFonts w:ascii="Times New Roman" w:eastAsia="Times New Roman" w:hAnsi="Times New Roman" w:cs="Times New Roman"/>
          <w:sz w:val="25"/>
          <w:szCs w:val="25"/>
          <w:lang w:val="en-IN" w:eastAsia="en-IN"/>
        </w:rPr>
      </w:pPr>
      <w:r w:rsidRPr="006D72A0">
        <w:rPr>
          <w:rFonts w:ascii="Times New Roman" w:eastAsia="Times New Roman" w:hAnsi="Times New Roman" w:cs="Times New Roman"/>
          <w:sz w:val="25"/>
          <w:szCs w:val="25"/>
          <w:lang w:val="en-IN" w:eastAsia="en-IN"/>
        </w:rPr>
        <w:t xml:space="preserve">They work best with the </w:t>
      </w:r>
      <w:r w:rsidRPr="006D72A0">
        <w:rPr>
          <w:rFonts w:ascii="Times New Roman" w:eastAsia="Times New Roman" w:hAnsi="Times New Roman" w:cs="Times New Roman"/>
          <w:b/>
          <w:bCs/>
          <w:sz w:val="25"/>
          <w:szCs w:val="25"/>
          <w:lang w:val="en-IN" w:eastAsia="en-IN"/>
        </w:rPr>
        <w:t>GROUP BY</w:t>
      </w:r>
      <w:r w:rsidRPr="006D72A0">
        <w:rPr>
          <w:rFonts w:ascii="Times New Roman" w:eastAsia="Times New Roman" w:hAnsi="Times New Roman" w:cs="Times New Roman"/>
          <w:sz w:val="25"/>
          <w:szCs w:val="25"/>
          <w:lang w:val="en-IN" w:eastAsia="en-IN"/>
        </w:rPr>
        <w:t xml:space="preserve"> clause, which groups rows by specific attributes and applies the function to each group separately. This helps turn large datasets into easy-to-read summaries.</w:t>
      </w:r>
    </w:p>
    <w:p w14:paraId="3CC9D321" w14:textId="77777777" w:rsidR="006D72A0" w:rsidRPr="006D72A0" w:rsidRDefault="006D72A0" w:rsidP="00107C8A">
      <w:pPr>
        <w:spacing w:before="60" w:afterLines="60" w:after="144"/>
        <w:outlineLvl w:val="3"/>
        <w:rPr>
          <w:rFonts w:ascii="Times New Roman" w:eastAsia="Times New Roman" w:hAnsi="Times New Roman" w:cs="Times New Roman"/>
          <w:b/>
          <w:bCs/>
          <w:sz w:val="25"/>
          <w:szCs w:val="25"/>
          <w:lang w:val="en-IN" w:eastAsia="en-IN"/>
        </w:rPr>
      </w:pPr>
      <w:r w:rsidRPr="006D72A0">
        <w:rPr>
          <w:rFonts w:ascii="Times New Roman" w:eastAsia="Times New Roman" w:hAnsi="Times New Roman" w:cs="Times New Roman"/>
          <w:b/>
          <w:bCs/>
          <w:sz w:val="25"/>
          <w:szCs w:val="25"/>
          <w:lang w:val="en-IN" w:eastAsia="en-IN"/>
        </w:rPr>
        <w:t>Key Points</w:t>
      </w:r>
    </w:p>
    <w:p w14:paraId="25B56A96" w14:textId="77777777" w:rsidR="006D72A0" w:rsidRPr="006D72A0" w:rsidRDefault="006D72A0" w:rsidP="00107C8A">
      <w:pPr>
        <w:numPr>
          <w:ilvl w:val="0"/>
          <w:numId w:val="10"/>
        </w:numPr>
        <w:spacing w:before="60" w:afterLines="60" w:after="144"/>
        <w:rPr>
          <w:rFonts w:ascii="Times New Roman" w:eastAsia="Times New Roman" w:hAnsi="Times New Roman" w:cs="Times New Roman"/>
          <w:sz w:val="25"/>
          <w:szCs w:val="25"/>
          <w:lang w:val="en-IN" w:eastAsia="en-IN"/>
        </w:rPr>
      </w:pPr>
      <w:r w:rsidRPr="006D72A0">
        <w:rPr>
          <w:rFonts w:ascii="Times New Roman" w:eastAsia="Times New Roman" w:hAnsi="Times New Roman" w:cs="Times New Roman"/>
          <w:sz w:val="25"/>
          <w:szCs w:val="25"/>
          <w:lang w:val="en-IN" w:eastAsia="en-IN"/>
        </w:rPr>
        <w:t>Work on a set of values and return a single scaler value.</w:t>
      </w:r>
    </w:p>
    <w:p w14:paraId="3BC6CEEA" w14:textId="77777777" w:rsidR="006D72A0" w:rsidRPr="006D72A0" w:rsidRDefault="006D72A0" w:rsidP="00107C8A">
      <w:pPr>
        <w:numPr>
          <w:ilvl w:val="0"/>
          <w:numId w:val="10"/>
        </w:numPr>
        <w:spacing w:before="60" w:afterLines="60" w:after="144"/>
        <w:rPr>
          <w:rFonts w:ascii="Times New Roman" w:eastAsia="Times New Roman" w:hAnsi="Times New Roman" w:cs="Times New Roman"/>
          <w:sz w:val="25"/>
          <w:szCs w:val="25"/>
          <w:lang w:val="en-IN" w:eastAsia="en-IN"/>
        </w:rPr>
      </w:pPr>
      <w:r w:rsidRPr="006D72A0">
        <w:rPr>
          <w:rFonts w:ascii="Times New Roman" w:eastAsia="Times New Roman" w:hAnsi="Times New Roman" w:cs="Times New Roman"/>
          <w:sz w:val="25"/>
          <w:szCs w:val="25"/>
          <w:lang w:val="en-IN" w:eastAsia="en-IN"/>
        </w:rPr>
        <w:t>Common uses: totals (SUM), averages (AVG), counts (COUNT), smallest/largest values (MIN, MAX).</w:t>
      </w:r>
    </w:p>
    <w:p w14:paraId="54FCB95A" w14:textId="77777777" w:rsidR="006D72A0" w:rsidRPr="006D72A0" w:rsidRDefault="006D72A0" w:rsidP="00107C8A">
      <w:pPr>
        <w:numPr>
          <w:ilvl w:val="0"/>
          <w:numId w:val="10"/>
        </w:numPr>
        <w:spacing w:before="60" w:afterLines="60" w:after="144"/>
        <w:rPr>
          <w:rFonts w:ascii="Times New Roman" w:eastAsia="Times New Roman" w:hAnsi="Times New Roman" w:cs="Times New Roman"/>
          <w:sz w:val="25"/>
          <w:szCs w:val="25"/>
          <w:lang w:val="en-IN" w:eastAsia="en-IN"/>
        </w:rPr>
      </w:pPr>
      <w:r w:rsidRPr="006D72A0">
        <w:rPr>
          <w:rFonts w:ascii="Times New Roman" w:eastAsia="Times New Roman" w:hAnsi="Times New Roman" w:cs="Times New Roman"/>
          <w:sz w:val="25"/>
          <w:szCs w:val="25"/>
          <w:lang w:val="en-IN" w:eastAsia="en-IN"/>
        </w:rPr>
        <w:t>They don’t change the original data [Non-Destructive]—only produce derived results.</w:t>
      </w:r>
    </w:p>
    <w:p w14:paraId="7E5FA36F" w14:textId="77777777" w:rsidR="006D72A0" w:rsidRPr="009E4F8E" w:rsidRDefault="006D72A0" w:rsidP="00107C8A">
      <w:pPr>
        <w:numPr>
          <w:ilvl w:val="0"/>
          <w:numId w:val="10"/>
        </w:numPr>
        <w:spacing w:before="60" w:afterLines="60" w:after="144"/>
        <w:rPr>
          <w:rFonts w:ascii="Times New Roman" w:eastAsia="Times New Roman" w:hAnsi="Times New Roman" w:cs="Times New Roman"/>
          <w:sz w:val="25"/>
          <w:szCs w:val="25"/>
          <w:lang w:val="en-IN" w:eastAsia="en-IN"/>
        </w:rPr>
      </w:pPr>
      <w:r w:rsidRPr="006D72A0">
        <w:rPr>
          <w:rFonts w:ascii="Times New Roman" w:eastAsia="Times New Roman" w:hAnsi="Times New Roman" w:cs="Times New Roman"/>
          <w:sz w:val="25"/>
          <w:szCs w:val="25"/>
          <w:lang w:val="en-IN" w:eastAsia="en-IN"/>
        </w:rPr>
        <w:t xml:space="preserve">Often paired with </w:t>
      </w:r>
      <w:r w:rsidRPr="006D72A0">
        <w:rPr>
          <w:rFonts w:ascii="Times New Roman" w:eastAsia="Times New Roman" w:hAnsi="Times New Roman" w:cs="Times New Roman"/>
          <w:b/>
          <w:bCs/>
          <w:sz w:val="25"/>
          <w:szCs w:val="25"/>
          <w:lang w:val="en-IN" w:eastAsia="en-IN"/>
        </w:rPr>
        <w:t>SELECT</w:t>
      </w:r>
      <w:r w:rsidRPr="006D72A0">
        <w:rPr>
          <w:rFonts w:ascii="Times New Roman" w:eastAsia="Times New Roman" w:hAnsi="Times New Roman" w:cs="Times New Roman"/>
          <w:sz w:val="25"/>
          <w:szCs w:val="25"/>
          <w:lang w:val="en-IN" w:eastAsia="en-IN"/>
        </w:rPr>
        <w:t xml:space="preserve"> to show both raw columns and aggregated values.</w:t>
      </w:r>
    </w:p>
    <w:tbl>
      <w:tblPr>
        <w:tblStyle w:val="TableGrid"/>
        <w:tblW w:w="0" w:type="auto"/>
        <w:shd w:val="clear" w:color="auto" w:fill="F2F2F2" w:themeFill="background1" w:themeFillShade="F2"/>
        <w:tblLook w:val="04A0" w:firstRow="1" w:lastRow="0" w:firstColumn="1" w:lastColumn="0" w:noHBand="0" w:noVBand="1"/>
      </w:tblPr>
      <w:tblGrid>
        <w:gridCol w:w="10296"/>
      </w:tblGrid>
      <w:tr w:rsidR="00E81B86" w:rsidRPr="009E4F8E" w14:paraId="5BC0E167" w14:textId="77777777" w:rsidTr="00C520CF">
        <w:trPr>
          <w:trHeight w:val="2341"/>
        </w:trPr>
        <w:tc>
          <w:tcPr>
            <w:tcW w:w="10296" w:type="dxa"/>
            <w:shd w:val="clear" w:color="auto" w:fill="F2F2F2" w:themeFill="background1" w:themeFillShade="F2"/>
          </w:tcPr>
          <w:p w14:paraId="49DA6E28" w14:textId="6A84340E" w:rsidR="00E81B86" w:rsidRPr="009E4F8E" w:rsidRDefault="00E81B86" w:rsidP="00107C8A">
            <w:pPr>
              <w:spacing w:before="60" w:afterLines="60" w:after="144" w:line="276" w:lineRule="auto"/>
              <w:rPr>
                <w:rFonts w:ascii="Times New Roman" w:hAnsi="Times New Roman" w:cs="Times New Roman"/>
                <w:sz w:val="24"/>
                <w:szCs w:val="24"/>
              </w:rPr>
            </w:pPr>
            <w:r w:rsidRPr="009E4F8E">
              <w:rPr>
                <w:rFonts w:ascii="Times New Roman" w:hAnsi="Times New Roman" w:cs="Times New Roman"/>
                <w:color w:val="E36C0A" w:themeColor="accent6" w:themeShade="BF"/>
                <w:sz w:val="24"/>
                <w:szCs w:val="24"/>
              </w:rPr>
              <w:t>SELECT COUNT</w:t>
            </w:r>
            <w:r w:rsidRPr="009E4F8E">
              <w:rPr>
                <w:rFonts w:ascii="Times New Roman" w:hAnsi="Times New Roman" w:cs="Times New Roman"/>
                <w:sz w:val="24"/>
                <w:szCs w:val="24"/>
              </w:rPr>
              <w:t xml:space="preserve">(*)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row_count,</w:t>
            </w:r>
            <w:r w:rsidRPr="009E4F8E">
              <w:rPr>
                <w:rFonts w:ascii="Times New Roman" w:hAnsi="Times New Roman" w:cs="Times New Roman"/>
                <w:sz w:val="24"/>
                <w:szCs w:val="24"/>
              </w:rPr>
              <w:br/>
              <w:t xml:space="preserve">       </w:t>
            </w:r>
            <w:r w:rsidRPr="009E4F8E">
              <w:rPr>
                <w:rFonts w:ascii="Times New Roman" w:hAnsi="Times New Roman" w:cs="Times New Roman"/>
                <w:sz w:val="24"/>
                <w:szCs w:val="24"/>
              </w:rPr>
              <w:tab/>
            </w:r>
            <w:r w:rsidRPr="009E4F8E">
              <w:rPr>
                <w:rFonts w:ascii="Times New Roman" w:hAnsi="Times New Roman" w:cs="Times New Roman"/>
                <w:color w:val="E36C0A" w:themeColor="accent6" w:themeShade="BF"/>
                <w:sz w:val="24"/>
                <w:szCs w:val="24"/>
              </w:rPr>
              <w:t>COUNT</w:t>
            </w:r>
            <w:r w:rsidRPr="009E4F8E">
              <w:rPr>
                <w:rFonts w:ascii="Times New Roman" w:hAnsi="Times New Roman" w:cs="Times New Roman"/>
                <w:sz w:val="24"/>
                <w:szCs w:val="24"/>
              </w:rPr>
              <w:t xml:space="preserve">(employee_id)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employee_ids_present,</w:t>
            </w:r>
            <w:r w:rsidRPr="009E4F8E">
              <w:rPr>
                <w:rFonts w:ascii="Times New Roman" w:hAnsi="Times New Roman" w:cs="Times New Roman"/>
                <w:sz w:val="24"/>
                <w:szCs w:val="24"/>
              </w:rPr>
              <w:br/>
              <w:t xml:space="preserve">       </w:t>
            </w:r>
            <w:r w:rsidRPr="009E4F8E">
              <w:rPr>
                <w:rFonts w:ascii="Times New Roman" w:hAnsi="Times New Roman" w:cs="Times New Roman"/>
                <w:sz w:val="24"/>
                <w:szCs w:val="24"/>
              </w:rPr>
              <w:tab/>
            </w:r>
            <w:r w:rsidRPr="009E4F8E">
              <w:rPr>
                <w:rFonts w:ascii="Times New Roman" w:hAnsi="Times New Roman" w:cs="Times New Roman"/>
                <w:color w:val="E36C0A" w:themeColor="accent6" w:themeShade="BF"/>
                <w:sz w:val="24"/>
                <w:szCs w:val="24"/>
              </w:rPr>
              <w:t>SUM</w:t>
            </w:r>
            <w:r w:rsidRPr="009E4F8E">
              <w:rPr>
                <w:rFonts w:ascii="Times New Roman" w:hAnsi="Times New Roman" w:cs="Times New Roman"/>
                <w:sz w:val="24"/>
                <w:szCs w:val="24"/>
              </w:rPr>
              <w:t xml:space="preserve">(salary)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total_salary,</w:t>
            </w:r>
            <w:r w:rsidRPr="009E4F8E">
              <w:rPr>
                <w:rFonts w:ascii="Times New Roman" w:hAnsi="Times New Roman" w:cs="Times New Roman"/>
                <w:sz w:val="24"/>
                <w:szCs w:val="24"/>
              </w:rPr>
              <w:br/>
              <w:t xml:space="preserve">      </w:t>
            </w:r>
            <w:r w:rsidRPr="009E4F8E">
              <w:rPr>
                <w:rFonts w:ascii="Times New Roman" w:hAnsi="Times New Roman" w:cs="Times New Roman"/>
                <w:sz w:val="24"/>
                <w:szCs w:val="24"/>
              </w:rPr>
              <w:tab/>
            </w:r>
            <w:r w:rsidRPr="009E4F8E">
              <w:rPr>
                <w:rFonts w:ascii="Times New Roman" w:hAnsi="Times New Roman" w:cs="Times New Roman"/>
                <w:color w:val="E36C0A" w:themeColor="accent6" w:themeShade="BF"/>
                <w:sz w:val="24"/>
                <w:szCs w:val="24"/>
              </w:rPr>
              <w:t>AVG</w:t>
            </w:r>
            <w:r w:rsidRPr="009E4F8E">
              <w:rPr>
                <w:rFonts w:ascii="Times New Roman" w:hAnsi="Times New Roman" w:cs="Times New Roman"/>
                <w:sz w:val="24"/>
                <w:szCs w:val="24"/>
              </w:rPr>
              <w:t xml:space="preserve">(salary)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avg_salary,</w:t>
            </w:r>
            <w:r w:rsidRPr="009E4F8E">
              <w:rPr>
                <w:rFonts w:ascii="Times New Roman" w:hAnsi="Times New Roman" w:cs="Times New Roman"/>
                <w:sz w:val="24"/>
                <w:szCs w:val="24"/>
              </w:rPr>
              <w:br/>
              <w:t xml:space="preserve">       </w:t>
            </w:r>
            <w:r w:rsidRPr="009E4F8E">
              <w:rPr>
                <w:rFonts w:ascii="Times New Roman" w:hAnsi="Times New Roman" w:cs="Times New Roman"/>
                <w:sz w:val="24"/>
                <w:szCs w:val="24"/>
              </w:rPr>
              <w:tab/>
            </w:r>
            <w:r w:rsidRPr="009E4F8E">
              <w:rPr>
                <w:rFonts w:ascii="Times New Roman" w:hAnsi="Times New Roman" w:cs="Times New Roman"/>
                <w:color w:val="E36C0A" w:themeColor="accent6" w:themeShade="BF"/>
                <w:sz w:val="24"/>
                <w:szCs w:val="24"/>
              </w:rPr>
              <w:t>MIN</w:t>
            </w:r>
            <w:r w:rsidRPr="009E4F8E">
              <w:rPr>
                <w:rFonts w:ascii="Times New Roman" w:hAnsi="Times New Roman" w:cs="Times New Roman"/>
                <w:sz w:val="24"/>
                <w:szCs w:val="24"/>
              </w:rPr>
              <w:t xml:space="preserve">(salary)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min_salary,</w:t>
            </w:r>
            <w:r w:rsidRPr="009E4F8E">
              <w:rPr>
                <w:rFonts w:ascii="Times New Roman" w:hAnsi="Times New Roman" w:cs="Times New Roman"/>
                <w:sz w:val="24"/>
                <w:szCs w:val="24"/>
              </w:rPr>
              <w:br/>
              <w:t xml:space="preserve">       </w:t>
            </w:r>
            <w:r w:rsidRPr="009E4F8E">
              <w:rPr>
                <w:rFonts w:ascii="Times New Roman" w:hAnsi="Times New Roman" w:cs="Times New Roman"/>
                <w:sz w:val="24"/>
                <w:szCs w:val="24"/>
              </w:rPr>
              <w:tab/>
            </w:r>
            <w:r w:rsidRPr="009E4F8E">
              <w:rPr>
                <w:rFonts w:ascii="Times New Roman" w:hAnsi="Times New Roman" w:cs="Times New Roman"/>
                <w:color w:val="E36C0A" w:themeColor="accent6" w:themeShade="BF"/>
                <w:sz w:val="24"/>
                <w:szCs w:val="24"/>
              </w:rPr>
              <w:t>MAX</w:t>
            </w:r>
            <w:r w:rsidRPr="009E4F8E">
              <w:rPr>
                <w:rFonts w:ascii="Times New Roman" w:hAnsi="Times New Roman" w:cs="Times New Roman"/>
                <w:sz w:val="24"/>
                <w:szCs w:val="24"/>
              </w:rPr>
              <w:t xml:space="preserve">(salary)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max_salary</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FROM </w:t>
            </w:r>
            <w:r w:rsidRPr="009E4F8E">
              <w:rPr>
                <w:rFonts w:ascii="Times New Roman" w:hAnsi="Times New Roman" w:cs="Times New Roman"/>
                <w:sz w:val="24"/>
                <w:szCs w:val="24"/>
              </w:rPr>
              <w:t>employees;</w:t>
            </w:r>
          </w:p>
        </w:tc>
      </w:tr>
    </w:tbl>
    <w:p w14:paraId="5024CA7A" w14:textId="77777777" w:rsidR="00E81B86" w:rsidRPr="009E4F8E" w:rsidRDefault="00E81B86" w:rsidP="00107C8A">
      <w:pPr>
        <w:pStyle w:val="Heading2"/>
        <w:spacing w:before="60" w:afterLines="60" w:after="144"/>
        <w:rPr>
          <w:rFonts w:ascii="Times New Roman" w:hAnsi="Times New Roman" w:cs="Times New Roman"/>
          <w:sz w:val="2"/>
          <w:szCs w:val="2"/>
        </w:rPr>
      </w:pPr>
    </w:p>
    <w:p w14:paraId="55339664" w14:textId="1D653EBE" w:rsidR="009D34E7" w:rsidRPr="009E4F8E" w:rsidRDefault="00000000" w:rsidP="00107C8A">
      <w:pPr>
        <w:pStyle w:val="Heading2"/>
        <w:spacing w:before="60" w:afterLines="60" w:after="144"/>
        <w:rPr>
          <w:rFonts w:ascii="Times New Roman" w:hAnsi="Times New Roman" w:cs="Times New Roman"/>
          <w:sz w:val="32"/>
          <w:szCs w:val="32"/>
        </w:rPr>
      </w:pPr>
      <w:r w:rsidRPr="009E4F8E">
        <w:rPr>
          <w:rFonts w:ascii="Times New Roman" w:hAnsi="Times New Roman" w:cs="Times New Roman"/>
          <w:sz w:val="32"/>
          <w:szCs w:val="32"/>
        </w:rPr>
        <w:t>Use Cases of Aggregation Functions</w:t>
      </w:r>
      <w:r w:rsidR="00E81B86" w:rsidRPr="009E4F8E">
        <w:rPr>
          <w:rFonts w:ascii="Times New Roman" w:hAnsi="Times New Roman" w:cs="Times New Roman"/>
          <w:sz w:val="32"/>
          <w:szCs w:val="32"/>
        </w:rPr>
        <w:t>:</w:t>
      </w:r>
    </w:p>
    <w:p w14:paraId="371D6C98" w14:textId="421D71C9" w:rsidR="009D34E7" w:rsidRPr="009E4F8E" w:rsidRDefault="00000000" w:rsidP="00107C8A">
      <w:pPr>
        <w:pStyle w:val="ListParagraph"/>
        <w:numPr>
          <w:ilvl w:val="0"/>
          <w:numId w:val="11"/>
        </w:numPr>
        <w:spacing w:before="60" w:afterLines="60" w:after="144"/>
        <w:ind w:left="284" w:hanging="284"/>
        <w:rPr>
          <w:rFonts w:ascii="Times New Roman" w:hAnsi="Times New Roman" w:cs="Times New Roman"/>
          <w:sz w:val="25"/>
          <w:szCs w:val="25"/>
        </w:rPr>
      </w:pPr>
      <w:r w:rsidRPr="009E4F8E">
        <w:rPr>
          <w:rFonts w:ascii="Times New Roman" w:hAnsi="Times New Roman" w:cs="Times New Roman"/>
          <w:b/>
          <w:bCs/>
          <w:sz w:val="25"/>
          <w:szCs w:val="25"/>
        </w:rPr>
        <w:t>Summarizing data:</w:t>
      </w:r>
      <w:r w:rsidRPr="009E4F8E">
        <w:rPr>
          <w:rFonts w:ascii="Times New Roman" w:hAnsi="Times New Roman" w:cs="Times New Roman"/>
          <w:sz w:val="25"/>
          <w:szCs w:val="25"/>
        </w:rPr>
        <w:t xml:space="preserve"> total sales, average grades, employee counts by department.</w:t>
      </w:r>
    </w:p>
    <w:p w14:paraId="7EDBDD21" w14:textId="339353ED" w:rsidR="009D34E7" w:rsidRPr="009E4F8E" w:rsidRDefault="00000000" w:rsidP="00107C8A">
      <w:pPr>
        <w:pStyle w:val="ListParagraph"/>
        <w:numPr>
          <w:ilvl w:val="0"/>
          <w:numId w:val="11"/>
        </w:numPr>
        <w:spacing w:before="60" w:afterLines="60" w:after="144"/>
        <w:ind w:left="284" w:hanging="284"/>
        <w:rPr>
          <w:rFonts w:ascii="Times New Roman" w:hAnsi="Times New Roman" w:cs="Times New Roman"/>
          <w:sz w:val="25"/>
          <w:szCs w:val="25"/>
        </w:rPr>
      </w:pPr>
      <w:r w:rsidRPr="009E4F8E">
        <w:rPr>
          <w:rFonts w:ascii="Times New Roman" w:hAnsi="Times New Roman" w:cs="Times New Roman"/>
          <w:b/>
          <w:bCs/>
          <w:sz w:val="25"/>
          <w:szCs w:val="25"/>
        </w:rPr>
        <w:t>Statistical analysis:</w:t>
      </w:r>
      <w:r w:rsidRPr="009E4F8E">
        <w:rPr>
          <w:rFonts w:ascii="Times New Roman" w:hAnsi="Times New Roman" w:cs="Times New Roman"/>
          <w:sz w:val="25"/>
          <w:szCs w:val="25"/>
        </w:rPr>
        <w:t xml:space="preserve"> mean, min, max, and distribution across categories.</w:t>
      </w:r>
    </w:p>
    <w:p w14:paraId="53BF39FE" w14:textId="461A94E5" w:rsidR="009D34E7" w:rsidRPr="009E4F8E" w:rsidRDefault="00000000" w:rsidP="00107C8A">
      <w:pPr>
        <w:pStyle w:val="ListParagraph"/>
        <w:numPr>
          <w:ilvl w:val="0"/>
          <w:numId w:val="11"/>
        </w:numPr>
        <w:spacing w:before="60" w:afterLines="60" w:after="144"/>
        <w:ind w:left="284" w:hanging="284"/>
        <w:rPr>
          <w:rFonts w:ascii="Times New Roman" w:hAnsi="Times New Roman" w:cs="Times New Roman"/>
          <w:sz w:val="25"/>
          <w:szCs w:val="25"/>
        </w:rPr>
      </w:pPr>
      <w:r w:rsidRPr="009E4F8E">
        <w:rPr>
          <w:rFonts w:ascii="Times New Roman" w:hAnsi="Times New Roman" w:cs="Times New Roman"/>
          <w:b/>
          <w:bCs/>
          <w:sz w:val="25"/>
          <w:szCs w:val="25"/>
        </w:rPr>
        <w:t>Data reporting:</w:t>
      </w:r>
      <w:r w:rsidRPr="009E4F8E">
        <w:rPr>
          <w:rFonts w:ascii="Times New Roman" w:hAnsi="Times New Roman" w:cs="Times New Roman"/>
          <w:sz w:val="25"/>
          <w:szCs w:val="25"/>
        </w:rPr>
        <w:t xml:space="preserve"> summary KPIs for dashboards and decision-making.</w:t>
      </w:r>
    </w:p>
    <w:p w14:paraId="6EFD9B8F" w14:textId="77777777" w:rsidR="00C520CF" w:rsidRPr="009E4F8E" w:rsidRDefault="00C520CF" w:rsidP="00107C8A">
      <w:pPr>
        <w:pStyle w:val="Heading1"/>
        <w:spacing w:before="60" w:afterLines="60" w:after="144"/>
        <w:rPr>
          <w:rFonts w:ascii="Times New Roman" w:hAnsi="Times New Roman" w:cs="Times New Roman"/>
        </w:rPr>
      </w:pPr>
    </w:p>
    <w:p w14:paraId="6A209A9D" w14:textId="482C852B" w:rsidR="009D34E7" w:rsidRPr="009E4F8E" w:rsidRDefault="00000000" w:rsidP="00107C8A">
      <w:pPr>
        <w:pStyle w:val="Heading1"/>
        <w:spacing w:before="60" w:afterLines="60" w:after="144"/>
        <w:rPr>
          <w:rFonts w:ascii="Times New Roman" w:hAnsi="Times New Roman" w:cs="Times New Roman"/>
          <w:sz w:val="32"/>
          <w:szCs w:val="32"/>
        </w:rPr>
      </w:pPr>
      <w:r w:rsidRPr="009E4F8E">
        <w:rPr>
          <w:rFonts w:ascii="Times New Roman" w:hAnsi="Times New Roman" w:cs="Times New Roman"/>
          <w:sz w:val="32"/>
          <w:szCs w:val="32"/>
        </w:rPr>
        <w:t>Common SQL Aggregation Functions</w:t>
      </w:r>
    </w:p>
    <w:p w14:paraId="2E0C1234" w14:textId="2ED76A5A" w:rsidR="009D34E7" w:rsidRPr="009E4F8E" w:rsidRDefault="00000000" w:rsidP="00107C8A">
      <w:pPr>
        <w:pStyle w:val="Heading2"/>
        <w:numPr>
          <w:ilvl w:val="0"/>
          <w:numId w:val="13"/>
        </w:numPr>
        <w:spacing w:before="60" w:afterLines="60" w:after="144"/>
        <w:rPr>
          <w:rFonts w:ascii="Times New Roman" w:hAnsi="Times New Roman" w:cs="Times New Roman"/>
          <w:b w:val="0"/>
          <w:bCs w:val="0"/>
          <w:color w:val="000000" w:themeColor="text1"/>
          <w:sz w:val="25"/>
          <w:szCs w:val="25"/>
        </w:rPr>
      </w:pPr>
      <w:r w:rsidRPr="009E4F8E">
        <w:rPr>
          <w:rFonts w:ascii="Times New Roman" w:hAnsi="Times New Roman" w:cs="Times New Roman"/>
          <w:sz w:val="25"/>
          <w:szCs w:val="25"/>
        </w:rPr>
        <w:t>COUNT</w:t>
      </w:r>
      <w:r w:rsidR="00E81B86" w:rsidRPr="009E4F8E">
        <w:rPr>
          <w:rFonts w:ascii="Times New Roman" w:hAnsi="Times New Roman" w:cs="Times New Roman"/>
          <w:sz w:val="25"/>
          <w:szCs w:val="25"/>
        </w:rPr>
        <w:t xml:space="preserve">: </w:t>
      </w:r>
      <w:r w:rsidRPr="009E4F8E">
        <w:rPr>
          <w:rFonts w:ascii="Times New Roman" w:hAnsi="Times New Roman" w:cs="Times New Roman"/>
          <w:b w:val="0"/>
          <w:bCs w:val="0"/>
          <w:color w:val="000000" w:themeColor="text1"/>
          <w:sz w:val="25"/>
          <w:szCs w:val="25"/>
        </w:rPr>
        <w:t>Returns the number of rows that match a specified condition. Variants differ in NULL handling:</w:t>
      </w:r>
    </w:p>
    <w:p w14:paraId="343B3FDC" w14:textId="77777777" w:rsidR="00E81B86" w:rsidRPr="009E4F8E" w:rsidRDefault="00E81B86" w:rsidP="00107C8A">
      <w:pPr>
        <w:spacing w:before="60" w:afterLines="60" w:after="144"/>
        <w:rPr>
          <w:rFonts w:ascii="Times New Roman" w:hAnsi="Times New Roman" w:cs="Times New Roman"/>
          <w:sz w:val="4"/>
          <w:szCs w:val="4"/>
        </w:rPr>
      </w:pPr>
    </w:p>
    <w:tbl>
      <w:tblPr>
        <w:tblStyle w:val="TableGrid"/>
        <w:tblW w:w="0" w:type="auto"/>
        <w:shd w:val="clear" w:color="auto" w:fill="F2F2F2" w:themeFill="background1" w:themeFillShade="F2"/>
        <w:tblLook w:val="04A0" w:firstRow="1" w:lastRow="0" w:firstColumn="1" w:lastColumn="0" w:noHBand="0" w:noVBand="1"/>
      </w:tblPr>
      <w:tblGrid>
        <w:gridCol w:w="10296"/>
      </w:tblGrid>
      <w:tr w:rsidR="00E81B86" w:rsidRPr="009E4F8E" w14:paraId="6AD69F63" w14:textId="77777777" w:rsidTr="00C520CF">
        <w:trPr>
          <w:trHeight w:val="748"/>
        </w:trPr>
        <w:tc>
          <w:tcPr>
            <w:tcW w:w="10296" w:type="dxa"/>
            <w:tcBorders>
              <w:bottom w:val="single" w:sz="4" w:space="0" w:color="auto"/>
            </w:tcBorders>
            <w:shd w:val="clear" w:color="auto" w:fill="F2F2F2" w:themeFill="background1" w:themeFillShade="F2"/>
          </w:tcPr>
          <w:p w14:paraId="717D313B" w14:textId="16C5001C" w:rsidR="00E81B86" w:rsidRPr="009E4F8E" w:rsidRDefault="00E81B86" w:rsidP="00107C8A">
            <w:pPr>
              <w:spacing w:before="60" w:afterLines="60" w:after="144" w:line="276" w:lineRule="auto"/>
              <w:rPr>
                <w:rFonts w:ascii="Times New Roman" w:hAnsi="Times New Roman" w:cs="Times New Roman"/>
                <w:b/>
                <w:bCs/>
                <w:sz w:val="24"/>
                <w:szCs w:val="24"/>
              </w:rPr>
            </w:pPr>
            <w:r w:rsidRPr="009E4F8E">
              <w:rPr>
                <w:rFonts w:ascii="Times New Roman" w:hAnsi="Times New Roman" w:cs="Times New Roman"/>
                <w:b/>
                <w:bCs/>
                <w:sz w:val="24"/>
                <w:szCs w:val="24"/>
              </w:rPr>
              <w:t>##</w:t>
            </w:r>
            <w:r w:rsidRPr="009E4F8E">
              <w:rPr>
                <w:rFonts w:ascii="Times New Roman" w:hAnsi="Times New Roman" w:cs="Times New Roman"/>
                <w:b/>
                <w:bCs/>
                <w:sz w:val="24"/>
                <w:szCs w:val="24"/>
              </w:rPr>
              <w:t xml:space="preserve"> Count all rows</w:t>
            </w:r>
            <w:r w:rsidRPr="009E4F8E">
              <w:rPr>
                <w:rFonts w:ascii="Times New Roman" w:hAnsi="Times New Roman" w:cs="Times New Roman"/>
                <w:b/>
                <w:bCs/>
                <w:sz w:val="24"/>
                <w:szCs w:val="24"/>
              </w:rPr>
              <w:br/>
            </w:r>
            <w:r w:rsidRPr="009E4F8E">
              <w:rPr>
                <w:rFonts w:ascii="Times New Roman" w:hAnsi="Times New Roman" w:cs="Times New Roman"/>
                <w:color w:val="E36C0A" w:themeColor="accent6" w:themeShade="BF"/>
                <w:sz w:val="24"/>
                <w:szCs w:val="24"/>
              </w:rPr>
              <w:t>SELECT COUNT</w:t>
            </w:r>
            <w:r w:rsidRPr="009E4F8E">
              <w:rPr>
                <w:rFonts w:ascii="Times New Roman" w:hAnsi="Times New Roman" w:cs="Times New Roman"/>
                <w:sz w:val="24"/>
                <w:szCs w:val="24"/>
              </w:rPr>
              <w:t xml:space="preserve">(*) </w:t>
            </w:r>
            <w:r w:rsidRPr="009E4F8E">
              <w:rPr>
                <w:rFonts w:ascii="Times New Roman" w:hAnsi="Times New Roman" w:cs="Times New Roman"/>
                <w:color w:val="E36C0A" w:themeColor="accent6" w:themeShade="BF"/>
                <w:sz w:val="24"/>
                <w:szCs w:val="24"/>
              </w:rPr>
              <w:t xml:space="preserve">FROM </w:t>
            </w:r>
            <w:r w:rsidRPr="009E4F8E">
              <w:rPr>
                <w:rFonts w:ascii="Times New Roman" w:hAnsi="Times New Roman" w:cs="Times New Roman"/>
                <w:sz w:val="24"/>
                <w:szCs w:val="24"/>
              </w:rPr>
              <w:t>employees;</w:t>
            </w:r>
          </w:p>
        </w:tc>
      </w:tr>
      <w:tr w:rsidR="00E81B86" w:rsidRPr="009E4F8E" w14:paraId="27B10AC3" w14:textId="77777777" w:rsidTr="00C520CF">
        <w:trPr>
          <w:trHeight w:val="806"/>
        </w:trPr>
        <w:tc>
          <w:tcPr>
            <w:tcW w:w="10296" w:type="dxa"/>
            <w:tcBorders>
              <w:top w:val="single" w:sz="4" w:space="0" w:color="auto"/>
              <w:bottom w:val="single" w:sz="4" w:space="0" w:color="EEECE1" w:themeColor="background2"/>
            </w:tcBorders>
            <w:shd w:val="clear" w:color="auto" w:fill="F2F2F2" w:themeFill="background1" w:themeFillShade="F2"/>
          </w:tcPr>
          <w:p w14:paraId="7888805B" w14:textId="1EA1FF0D" w:rsidR="00E81B86" w:rsidRPr="009E4F8E" w:rsidRDefault="00E81B86" w:rsidP="00107C8A">
            <w:pPr>
              <w:spacing w:before="60" w:afterLines="60" w:after="144" w:line="276" w:lineRule="auto"/>
              <w:rPr>
                <w:rFonts w:ascii="Times New Roman" w:hAnsi="Times New Roman" w:cs="Times New Roman"/>
                <w:b/>
                <w:bCs/>
                <w:sz w:val="24"/>
                <w:szCs w:val="24"/>
              </w:rPr>
            </w:pPr>
            <w:r w:rsidRPr="009E4F8E">
              <w:rPr>
                <w:rFonts w:ascii="Times New Roman" w:hAnsi="Times New Roman" w:cs="Times New Roman"/>
                <w:b/>
                <w:bCs/>
                <w:sz w:val="24"/>
                <w:szCs w:val="24"/>
              </w:rPr>
              <w:lastRenderedPageBreak/>
              <w:t>##</w:t>
            </w:r>
            <w:r w:rsidRPr="009E4F8E">
              <w:rPr>
                <w:rFonts w:ascii="Times New Roman" w:hAnsi="Times New Roman" w:cs="Times New Roman"/>
                <w:b/>
                <w:bCs/>
                <w:sz w:val="24"/>
                <w:szCs w:val="24"/>
              </w:rPr>
              <w:t xml:space="preserve"> Count non-NULL values in a column</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SELECT COUNT</w:t>
            </w:r>
            <w:r w:rsidRPr="009E4F8E">
              <w:rPr>
                <w:rFonts w:ascii="Times New Roman" w:hAnsi="Times New Roman" w:cs="Times New Roman"/>
                <w:sz w:val="24"/>
                <w:szCs w:val="24"/>
              </w:rPr>
              <w:t xml:space="preserve">(employee_id)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 xml:space="preserve">employee_count </w:t>
            </w:r>
            <w:r w:rsidRPr="009E4F8E">
              <w:rPr>
                <w:rFonts w:ascii="Times New Roman" w:hAnsi="Times New Roman" w:cs="Times New Roman"/>
                <w:color w:val="E36C0A" w:themeColor="accent6" w:themeShade="BF"/>
                <w:sz w:val="24"/>
                <w:szCs w:val="24"/>
              </w:rPr>
              <w:t xml:space="preserve">FROM </w:t>
            </w:r>
            <w:r w:rsidRPr="009E4F8E">
              <w:rPr>
                <w:rFonts w:ascii="Times New Roman" w:hAnsi="Times New Roman" w:cs="Times New Roman"/>
                <w:sz w:val="24"/>
                <w:szCs w:val="24"/>
              </w:rPr>
              <w:t>employees;</w:t>
            </w:r>
          </w:p>
        </w:tc>
      </w:tr>
      <w:tr w:rsidR="00E81B86" w:rsidRPr="009E4F8E" w14:paraId="793B1332" w14:textId="77777777" w:rsidTr="00C520CF">
        <w:tc>
          <w:tcPr>
            <w:tcW w:w="10296" w:type="dxa"/>
            <w:tcBorders>
              <w:top w:val="single" w:sz="4" w:space="0" w:color="auto"/>
            </w:tcBorders>
            <w:shd w:val="clear" w:color="auto" w:fill="F2F2F2" w:themeFill="background1" w:themeFillShade="F2"/>
          </w:tcPr>
          <w:p w14:paraId="74BC0C68" w14:textId="47C25723" w:rsidR="00E81B86" w:rsidRPr="009E4F8E" w:rsidRDefault="00E81B86" w:rsidP="00107C8A">
            <w:pPr>
              <w:spacing w:before="60" w:afterLines="60" w:after="144" w:line="276" w:lineRule="auto"/>
              <w:rPr>
                <w:rFonts w:ascii="Times New Roman" w:hAnsi="Times New Roman" w:cs="Times New Roman"/>
                <w:sz w:val="24"/>
                <w:szCs w:val="24"/>
              </w:rPr>
            </w:pPr>
            <w:r w:rsidRPr="009E4F8E">
              <w:rPr>
                <w:rFonts w:ascii="Times New Roman" w:hAnsi="Times New Roman" w:cs="Times New Roman"/>
                <w:b/>
                <w:bCs/>
                <w:color w:val="002060"/>
                <w:sz w:val="24"/>
                <w:szCs w:val="24"/>
              </w:rPr>
              <w:t>Example:</w:t>
            </w:r>
            <w:r w:rsidRPr="009E4F8E">
              <w:rPr>
                <w:rFonts w:ascii="Times New Roman" w:hAnsi="Times New Roman" w:cs="Times New Roman"/>
                <w:color w:val="002060"/>
                <w:sz w:val="24"/>
                <w:szCs w:val="24"/>
              </w:rPr>
              <w:t xml:space="preserve"> </w:t>
            </w:r>
            <w:r w:rsidRPr="009E4F8E">
              <w:rPr>
                <w:rFonts w:ascii="Times New Roman" w:hAnsi="Times New Roman" w:cs="Times New Roman"/>
                <w:b/>
                <w:bCs/>
                <w:sz w:val="24"/>
                <w:szCs w:val="24"/>
              </w:rPr>
              <w:t>Count the number of employees in a company</w:t>
            </w:r>
            <w:r w:rsidRPr="009E4F8E">
              <w:rPr>
                <w:rFonts w:ascii="Times New Roman" w:hAnsi="Times New Roman" w:cs="Times New Roman"/>
                <w:b/>
                <w:bCs/>
                <w:sz w:val="24"/>
                <w:szCs w:val="24"/>
              </w:rPr>
              <w:t>?</w:t>
            </w:r>
          </w:p>
          <w:p w14:paraId="4FEE04CD" w14:textId="7C7E7DC7" w:rsidR="00E81B86" w:rsidRPr="009E4F8E" w:rsidRDefault="00E81B86" w:rsidP="00107C8A">
            <w:pPr>
              <w:spacing w:before="60" w:afterLines="60" w:after="144" w:line="276" w:lineRule="auto"/>
              <w:rPr>
                <w:rFonts w:ascii="Times New Roman" w:hAnsi="Times New Roman" w:cs="Times New Roman"/>
                <w:sz w:val="24"/>
                <w:szCs w:val="24"/>
              </w:rPr>
            </w:pPr>
            <w:r w:rsidRPr="009E4F8E">
              <w:rPr>
                <w:rFonts w:ascii="Times New Roman" w:hAnsi="Times New Roman" w:cs="Times New Roman"/>
                <w:color w:val="E36C0A" w:themeColor="accent6" w:themeShade="BF"/>
                <w:sz w:val="24"/>
                <w:szCs w:val="24"/>
              </w:rPr>
              <w:t>SELECT COUNT</w:t>
            </w:r>
            <w:r w:rsidRPr="009E4F8E">
              <w:rPr>
                <w:rFonts w:ascii="Times New Roman" w:hAnsi="Times New Roman" w:cs="Times New Roman"/>
                <w:sz w:val="24"/>
                <w:szCs w:val="24"/>
              </w:rPr>
              <w:t xml:space="preserve">(employee_id)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 xml:space="preserve">employee_count </w:t>
            </w:r>
            <w:r w:rsidRPr="009E4F8E">
              <w:rPr>
                <w:rFonts w:ascii="Times New Roman" w:hAnsi="Times New Roman" w:cs="Times New Roman"/>
                <w:color w:val="E36C0A" w:themeColor="accent6" w:themeShade="BF"/>
                <w:sz w:val="24"/>
                <w:szCs w:val="24"/>
              </w:rPr>
              <w:t xml:space="preserve">FROM </w:t>
            </w:r>
            <w:r w:rsidRPr="009E4F8E">
              <w:rPr>
                <w:rFonts w:ascii="Times New Roman" w:hAnsi="Times New Roman" w:cs="Times New Roman"/>
                <w:sz w:val="24"/>
                <w:szCs w:val="24"/>
              </w:rPr>
              <w:t>employees;</w:t>
            </w:r>
          </w:p>
        </w:tc>
      </w:tr>
    </w:tbl>
    <w:p w14:paraId="66A11597" w14:textId="77777777" w:rsidR="00E81B86" w:rsidRPr="009E4F8E" w:rsidRDefault="00E81B86" w:rsidP="00107C8A">
      <w:pPr>
        <w:spacing w:before="60" w:afterLines="60" w:after="144"/>
        <w:rPr>
          <w:rFonts w:ascii="Times New Roman" w:hAnsi="Times New Roman" w:cs="Times New Roman"/>
          <w:sz w:val="25"/>
          <w:szCs w:val="25"/>
        </w:rPr>
      </w:pPr>
    </w:p>
    <w:p w14:paraId="422B8945" w14:textId="47BDBDDC" w:rsidR="009D34E7" w:rsidRPr="009E4F8E" w:rsidRDefault="00000000" w:rsidP="00107C8A">
      <w:pPr>
        <w:pStyle w:val="ListParagraph"/>
        <w:numPr>
          <w:ilvl w:val="0"/>
          <w:numId w:val="13"/>
        </w:numPr>
        <w:spacing w:before="60" w:afterLines="60" w:after="144"/>
        <w:rPr>
          <w:rFonts w:ascii="Times New Roman" w:hAnsi="Times New Roman" w:cs="Times New Roman"/>
          <w:sz w:val="25"/>
          <w:szCs w:val="25"/>
        </w:rPr>
      </w:pPr>
      <w:r w:rsidRPr="009E4F8E">
        <w:rPr>
          <w:rFonts w:ascii="Times New Roman" w:hAnsi="Times New Roman" w:cs="Times New Roman"/>
          <w:b/>
          <w:bCs/>
          <w:color w:val="548DD4" w:themeColor="text2" w:themeTint="99"/>
          <w:sz w:val="25"/>
          <w:szCs w:val="25"/>
        </w:rPr>
        <w:t>SUM</w:t>
      </w:r>
      <w:r w:rsidR="00E81B86" w:rsidRPr="009E4F8E">
        <w:rPr>
          <w:rFonts w:ascii="Times New Roman" w:hAnsi="Times New Roman" w:cs="Times New Roman"/>
          <w:b/>
          <w:bCs/>
          <w:color w:val="548DD4" w:themeColor="text2" w:themeTint="99"/>
          <w:sz w:val="25"/>
          <w:szCs w:val="25"/>
        </w:rPr>
        <w:t>:</w:t>
      </w:r>
      <w:r w:rsidR="00E81B86" w:rsidRPr="009E4F8E">
        <w:rPr>
          <w:rFonts w:ascii="Times New Roman" w:hAnsi="Times New Roman" w:cs="Times New Roman"/>
          <w:color w:val="548DD4" w:themeColor="text2" w:themeTint="99"/>
          <w:sz w:val="25"/>
          <w:szCs w:val="25"/>
        </w:rPr>
        <w:t xml:space="preserve"> </w:t>
      </w:r>
      <w:r w:rsidRPr="009E4F8E">
        <w:rPr>
          <w:rFonts w:ascii="Times New Roman" w:hAnsi="Times New Roman" w:cs="Times New Roman"/>
          <w:sz w:val="25"/>
          <w:szCs w:val="25"/>
        </w:rPr>
        <w:t>Returns the total sum of a numeric column. NULL values are ignored.</w:t>
      </w:r>
    </w:p>
    <w:p w14:paraId="48369D62" w14:textId="7B707727" w:rsidR="00107C8A" w:rsidRPr="009E4F8E" w:rsidRDefault="00107C8A" w:rsidP="00107C8A">
      <w:pPr>
        <w:spacing w:before="60" w:afterLines="60" w:after="144"/>
        <w:rPr>
          <w:rFonts w:ascii="Times New Roman" w:hAnsi="Times New Roman" w:cs="Times New Roman"/>
          <w:sz w:val="25"/>
          <w:szCs w:val="25"/>
        </w:rPr>
      </w:pPr>
      <w:r w:rsidRPr="009E4F8E">
        <w:rPr>
          <w:rFonts w:ascii="Times New Roman" w:hAnsi="Times New Roman" w:cs="Times New Roman"/>
          <w:b/>
          <w:bCs/>
          <w:color w:val="002060"/>
          <w:sz w:val="25"/>
          <w:szCs w:val="25"/>
        </w:rPr>
        <w:t>Example:</w:t>
      </w:r>
      <w:r w:rsidRPr="009E4F8E">
        <w:rPr>
          <w:rFonts w:ascii="Times New Roman" w:hAnsi="Times New Roman" w:cs="Times New Roman"/>
          <w:color w:val="002060"/>
          <w:sz w:val="25"/>
          <w:szCs w:val="25"/>
        </w:rPr>
        <w:t xml:space="preserve"> </w:t>
      </w:r>
      <w:r w:rsidRPr="009E4F8E">
        <w:rPr>
          <w:rFonts w:ascii="Times New Roman" w:hAnsi="Times New Roman" w:cs="Times New Roman"/>
          <w:b/>
          <w:bCs/>
          <w:sz w:val="25"/>
          <w:szCs w:val="25"/>
        </w:rPr>
        <w:t>Calculate the total salary paid to all employees?</w:t>
      </w:r>
    </w:p>
    <w:p w14:paraId="2D06C717" w14:textId="77777777" w:rsidR="00107C8A" w:rsidRPr="009E4F8E" w:rsidRDefault="00107C8A" w:rsidP="00107C8A">
      <w:pPr>
        <w:spacing w:before="60" w:afterLines="60" w:after="144"/>
        <w:rPr>
          <w:rFonts w:ascii="Times New Roman" w:hAnsi="Times New Roman" w:cs="Times New Roman"/>
          <w:sz w:val="4"/>
          <w:szCs w:val="4"/>
        </w:rPr>
      </w:pPr>
    </w:p>
    <w:tbl>
      <w:tblPr>
        <w:tblStyle w:val="TableGrid"/>
        <w:tblW w:w="0" w:type="auto"/>
        <w:shd w:val="clear" w:color="auto" w:fill="F2F2F2" w:themeFill="background1" w:themeFillShade="F2"/>
        <w:tblLook w:val="04A0" w:firstRow="1" w:lastRow="0" w:firstColumn="1" w:lastColumn="0" w:noHBand="0" w:noVBand="1"/>
      </w:tblPr>
      <w:tblGrid>
        <w:gridCol w:w="10296"/>
      </w:tblGrid>
      <w:tr w:rsidR="00107C8A" w:rsidRPr="009E4F8E" w14:paraId="7148D5EE" w14:textId="77777777" w:rsidTr="00C520CF">
        <w:trPr>
          <w:trHeight w:val="718"/>
        </w:trPr>
        <w:tc>
          <w:tcPr>
            <w:tcW w:w="10296" w:type="dxa"/>
            <w:shd w:val="clear" w:color="auto" w:fill="F2F2F2" w:themeFill="background1" w:themeFillShade="F2"/>
          </w:tcPr>
          <w:p w14:paraId="45EA63C1" w14:textId="77777777" w:rsidR="00107C8A" w:rsidRPr="009E4F8E" w:rsidRDefault="00107C8A" w:rsidP="00107C8A">
            <w:pPr>
              <w:spacing w:before="60" w:afterLines="60" w:after="144" w:line="276" w:lineRule="auto"/>
              <w:rPr>
                <w:rFonts w:ascii="Times New Roman" w:hAnsi="Times New Roman" w:cs="Times New Roman"/>
                <w:sz w:val="24"/>
                <w:szCs w:val="24"/>
              </w:rPr>
            </w:pPr>
            <w:r w:rsidRPr="009E4F8E">
              <w:rPr>
                <w:rFonts w:ascii="Times New Roman" w:hAnsi="Times New Roman" w:cs="Times New Roman"/>
                <w:color w:val="E36C0A" w:themeColor="accent6" w:themeShade="BF"/>
                <w:sz w:val="24"/>
                <w:szCs w:val="24"/>
              </w:rPr>
              <w:t>SELECT SUM</w:t>
            </w:r>
            <w:r w:rsidRPr="009E4F8E">
              <w:rPr>
                <w:rFonts w:ascii="Times New Roman" w:hAnsi="Times New Roman" w:cs="Times New Roman"/>
                <w:sz w:val="24"/>
                <w:szCs w:val="24"/>
              </w:rPr>
              <w:t xml:space="preserve">(salary)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total_salary</w:t>
            </w:r>
            <w:r w:rsidRPr="009E4F8E">
              <w:rPr>
                <w:rFonts w:ascii="Times New Roman" w:hAnsi="Times New Roman" w:cs="Times New Roman"/>
                <w:sz w:val="24"/>
                <w:szCs w:val="24"/>
              </w:rPr>
              <w:t xml:space="preserve"> </w:t>
            </w:r>
          </w:p>
          <w:p w14:paraId="563CB06B" w14:textId="4B603BFE" w:rsidR="00107C8A" w:rsidRPr="009E4F8E" w:rsidRDefault="00107C8A" w:rsidP="00107C8A">
            <w:pPr>
              <w:spacing w:before="60" w:afterLines="60" w:after="144" w:line="276" w:lineRule="auto"/>
              <w:rPr>
                <w:rFonts w:ascii="Times New Roman" w:hAnsi="Times New Roman" w:cs="Times New Roman"/>
                <w:sz w:val="24"/>
                <w:szCs w:val="24"/>
              </w:rPr>
            </w:pPr>
            <w:r w:rsidRPr="009E4F8E">
              <w:rPr>
                <w:rFonts w:ascii="Times New Roman" w:hAnsi="Times New Roman" w:cs="Times New Roman"/>
                <w:color w:val="E36C0A" w:themeColor="accent6" w:themeShade="BF"/>
                <w:sz w:val="24"/>
                <w:szCs w:val="24"/>
              </w:rPr>
              <w:t xml:space="preserve">FROM </w:t>
            </w:r>
            <w:r w:rsidRPr="009E4F8E">
              <w:rPr>
                <w:rFonts w:ascii="Times New Roman" w:hAnsi="Times New Roman" w:cs="Times New Roman"/>
                <w:sz w:val="24"/>
                <w:szCs w:val="24"/>
              </w:rPr>
              <w:t>employees;</w:t>
            </w:r>
          </w:p>
        </w:tc>
      </w:tr>
    </w:tbl>
    <w:p w14:paraId="42FAC948" w14:textId="77777777" w:rsidR="00107C8A" w:rsidRPr="009E4F8E" w:rsidRDefault="00107C8A" w:rsidP="00107C8A">
      <w:pPr>
        <w:spacing w:before="60" w:afterLines="60" w:after="144"/>
        <w:rPr>
          <w:rFonts w:ascii="Times New Roman" w:hAnsi="Times New Roman" w:cs="Times New Roman"/>
          <w:sz w:val="25"/>
          <w:szCs w:val="25"/>
        </w:rPr>
      </w:pPr>
    </w:p>
    <w:p w14:paraId="0762E2C1" w14:textId="195E9278" w:rsidR="009D34E7" w:rsidRPr="009E4F8E" w:rsidRDefault="00000000" w:rsidP="00107C8A">
      <w:pPr>
        <w:pStyle w:val="Heading2"/>
        <w:numPr>
          <w:ilvl w:val="0"/>
          <w:numId w:val="13"/>
        </w:numPr>
        <w:spacing w:before="60" w:afterLines="60" w:after="144"/>
        <w:rPr>
          <w:rFonts w:ascii="Times New Roman" w:hAnsi="Times New Roman" w:cs="Times New Roman"/>
          <w:sz w:val="25"/>
          <w:szCs w:val="25"/>
        </w:rPr>
      </w:pPr>
      <w:r w:rsidRPr="009E4F8E">
        <w:rPr>
          <w:rFonts w:ascii="Times New Roman" w:hAnsi="Times New Roman" w:cs="Times New Roman"/>
          <w:sz w:val="25"/>
          <w:szCs w:val="25"/>
        </w:rPr>
        <w:t>AVG</w:t>
      </w:r>
      <w:r w:rsidR="00107C8A" w:rsidRPr="009E4F8E">
        <w:rPr>
          <w:rFonts w:ascii="Times New Roman" w:hAnsi="Times New Roman" w:cs="Times New Roman"/>
          <w:sz w:val="25"/>
          <w:szCs w:val="25"/>
        </w:rPr>
        <w:t xml:space="preserve">: </w:t>
      </w:r>
      <w:r w:rsidRPr="009E4F8E">
        <w:rPr>
          <w:rFonts w:ascii="Times New Roman" w:hAnsi="Times New Roman" w:cs="Times New Roman"/>
          <w:b w:val="0"/>
          <w:bCs w:val="0"/>
          <w:color w:val="000000" w:themeColor="text1"/>
          <w:sz w:val="25"/>
          <w:szCs w:val="25"/>
        </w:rPr>
        <w:t>Returns the average value of a numeric column. NULL values are ignored.</w:t>
      </w:r>
    </w:p>
    <w:p w14:paraId="0A30B871" w14:textId="01F530A8" w:rsidR="00107C8A" w:rsidRPr="009E4F8E" w:rsidRDefault="00107C8A" w:rsidP="00107C8A">
      <w:pPr>
        <w:spacing w:before="60" w:afterLines="60" w:after="144"/>
        <w:rPr>
          <w:rFonts w:ascii="Times New Roman" w:hAnsi="Times New Roman" w:cs="Times New Roman"/>
          <w:b/>
          <w:bCs/>
          <w:sz w:val="25"/>
          <w:szCs w:val="25"/>
        </w:rPr>
      </w:pPr>
      <w:r w:rsidRPr="009E4F8E">
        <w:rPr>
          <w:rFonts w:ascii="Times New Roman" w:hAnsi="Times New Roman" w:cs="Times New Roman"/>
          <w:b/>
          <w:bCs/>
          <w:color w:val="002060"/>
          <w:sz w:val="25"/>
          <w:szCs w:val="25"/>
        </w:rPr>
        <w:t>Example:</w:t>
      </w:r>
      <w:r w:rsidRPr="009E4F8E">
        <w:rPr>
          <w:rFonts w:ascii="Times New Roman" w:hAnsi="Times New Roman" w:cs="Times New Roman"/>
          <w:color w:val="002060"/>
          <w:sz w:val="25"/>
          <w:szCs w:val="25"/>
        </w:rPr>
        <w:t xml:space="preserve"> </w:t>
      </w:r>
      <w:r w:rsidRPr="009E4F8E">
        <w:rPr>
          <w:rFonts w:ascii="Times New Roman" w:hAnsi="Times New Roman" w:cs="Times New Roman"/>
          <w:b/>
          <w:bCs/>
          <w:sz w:val="25"/>
          <w:szCs w:val="25"/>
        </w:rPr>
        <w:t>Calculate the total salary paid to all employees?</w:t>
      </w:r>
    </w:p>
    <w:tbl>
      <w:tblPr>
        <w:tblStyle w:val="TableGrid"/>
        <w:tblW w:w="0" w:type="auto"/>
        <w:shd w:val="clear" w:color="auto" w:fill="F2F2F2" w:themeFill="background1" w:themeFillShade="F2"/>
        <w:tblLook w:val="04A0" w:firstRow="1" w:lastRow="0" w:firstColumn="1" w:lastColumn="0" w:noHBand="0" w:noVBand="1"/>
      </w:tblPr>
      <w:tblGrid>
        <w:gridCol w:w="10296"/>
      </w:tblGrid>
      <w:tr w:rsidR="00107C8A" w:rsidRPr="009E4F8E" w14:paraId="291C72DE" w14:textId="77777777" w:rsidTr="00C520CF">
        <w:tc>
          <w:tcPr>
            <w:tcW w:w="10296" w:type="dxa"/>
            <w:shd w:val="clear" w:color="auto" w:fill="F2F2F2" w:themeFill="background1" w:themeFillShade="F2"/>
          </w:tcPr>
          <w:p w14:paraId="453F513D" w14:textId="25F13BE7" w:rsidR="00107C8A" w:rsidRPr="009E4F8E" w:rsidRDefault="00107C8A" w:rsidP="00107C8A">
            <w:pPr>
              <w:spacing w:before="60" w:afterLines="60" w:after="144" w:line="276" w:lineRule="auto"/>
              <w:rPr>
                <w:rFonts w:ascii="Times New Roman" w:hAnsi="Times New Roman" w:cs="Times New Roman"/>
                <w:sz w:val="24"/>
                <w:szCs w:val="24"/>
              </w:rPr>
            </w:pPr>
            <w:r w:rsidRPr="009E4F8E">
              <w:rPr>
                <w:rFonts w:ascii="Times New Roman" w:hAnsi="Times New Roman" w:cs="Times New Roman"/>
                <w:color w:val="E36C0A" w:themeColor="accent6" w:themeShade="BF"/>
                <w:sz w:val="24"/>
                <w:szCs w:val="24"/>
              </w:rPr>
              <w:t>SELECT AVG</w:t>
            </w:r>
            <w:r w:rsidRPr="009E4F8E">
              <w:rPr>
                <w:rFonts w:ascii="Times New Roman" w:hAnsi="Times New Roman" w:cs="Times New Roman"/>
                <w:sz w:val="24"/>
                <w:szCs w:val="24"/>
              </w:rPr>
              <w:t xml:space="preserve">(salary)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average_salary</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FROM </w:t>
            </w:r>
            <w:r w:rsidRPr="009E4F8E">
              <w:rPr>
                <w:rFonts w:ascii="Times New Roman" w:hAnsi="Times New Roman" w:cs="Times New Roman"/>
                <w:sz w:val="24"/>
                <w:szCs w:val="24"/>
              </w:rPr>
              <w:t>employees;</w:t>
            </w:r>
          </w:p>
        </w:tc>
      </w:tr>
    </w:tbl>
    <w:p w14:paraId="77A1BD08" w14:textId="7AE19693" w:rsidR="009D34E7" w:rsidRPr="009E4F8E" w:rsidRDefault="009D34E7" w:rsidP="00107C8A">
      <w:pPr>
        <w:spacing w:before="60" w:afterLines="60" w:after="144"/>
        <w:rPr>
          <w:rFonts w:ascii="Times New Roman" w:hAnsi="Times New Roman" w:cs="Times New Roman"/>
          <w:sz w:val="25"/>
          <w:szCs w:val="25"/>
        </w:rPr>
      </w:pPr>
    </w:p>
    <w:p w14:paraId="6523C667" w14:textId="1F8E9269" w:rsidR="009D34E7" w:rsidRPr="009E4F8E" w:rsidRDefault="00000000" w:rsidP="00107C8A">
      <w:pPr>
        <w:pStyle w:val="Heading2"/>
        <w:numPr>
          <w:ilvl w:val="0"/>
          <w:numId w:val="13"/>
        </w:numPr>
        <w:spacing w:before="60" w:afterLines="60" w:after="144"/>
        <w:rPr>
          <w:rFonts w:ascii="Times New Roman" w:hAnsi="Times New Roman" w:cs="Times New Roman"/>
          <w:b w:val="0"/>
          <w:bCs w:val="0"/>
          <w:color w:val="000000" w:themeColor="text1"/>
          <w:sz w:val="25"/>
          <w:szCs w:val="25"/>
        </w:rPr>
      </w:pPr>
      <w:r w:rsidRPr="009E4F8E">
        <w:rPr>
          <w:rFonts w:ascii="Times New Roman" w:hAnsi="Times New Roman" w:cs="Times New Roman"/>
          <w:sz w:val="25"/>
          <w:szCs w:val="25"/>
        </w:rPr>
        <w:t>MIN</w:t>
      </w:r>
      <w:r w:rsidR="00107C8A" w:rsidRPr="009E4F8E">
        <w:rPr>
          <w:rFonts w:ascii="Times New Roman" w:hAnsi="Times New Roman" w:cs="Times New Roman"/>
          <w:sz w:val="25"/>
          <w:szCs w:val="25"/>
        </w:rPr>
        <w:t xml:space="preserve">: </w:t>
      </w:r>
      <w:r w:rsidRPr="009E4F8E">
        <w:rPr>
          <w:rFonts w:ascii="Times New Roman" w:hAnsi="Times New Roman" w:cs="Times New Roman"/>
          <w:b w:val="0"/>
          <w:bCs w:val="0"/>
          <w:color w:val="000000" w:themeColor="text1"/>
          <w:sz w:val="25"/>
          <w:szCs w:val="25"/>
        </w:rPr>
        <w:t>Returns the smallest value in a column.</w:t>
      </w:r>
    </w:p>
    <w:p w14:paraId="753101F8" w14:textId="10EB56E6" w:rsidR="00107C8A" w:rsidRPr="009E4F8E" w:rsidRDefault="00107C8A" w:rsidP="00107C8A">
      <w:pPr>
        <w:rPr>
          <w:rFonts w:ascii="Times New Roman" w:hAnsi="Times New Roman" w:cs="Times New Roman"/>
          <w:sz w:val="25"/>
          <w:szCs w:val="25"/>
        </w:rPr>
      </w:pPr>
      <w:r w:rsidRPr="009E4F8E">
        <w:rPr>
          <w:rFonts w:ascii="Times New Roman" w:hAnsi="Times New Roman" w:cs="Times New Roman"/>
          <w:b/>
          <w:bCs/>
          <w:color w:val="002060"/>
          <w:sz w:val="25"/>
          <w:szCs w:val="25"/>
        </w:rPr>
        <w:t>Example:</w:t>
      </w:r>
      <w:r w:rsidRPr="009E4F8E">
        <w:rPr>
          <w:rFonts w:ascii="Times New Roman" w:hAnsi="Times New Roman" w:cs="Times New Roman"/>
          <w:color w:val="002060"/>
          <w:sz w:val="25"/>
          <w:szCs w:val="25"/>
        </w:rPr>
        <w:t xml:space="preserve"> </w:t>
      </w:r>
      <w:r w:rsidRPr="009E4F8E">
        <w:rPr>
          <w:rFonts w:ascii="Times New Roman" w:hAnsi="Times New Roman" w:cs="Times New Roman"/>
          <w:b/>
          <w:bCs/>
          <w:sz w:val="25"/>
          <w:szCs w:val="25"/>
        </w:rPr>
        <w:t xml:space="preserve">Get the minimum salary </w:t>
      </w:r>
      <w:r w:rsidRPr="009E4F8E">
        <w:rPr>
          <w:rFonts w:ascii="Times New Roman" w:hAnsi="Times New Roman" w:cs="Times New Roman"/>
          <w:b/>
          <w:bCs/>
          <w:sz w:val="25"/>
          <w:szCs w:val="25"/>
        </w:rPr>
        <w:t>of the employees?</w:t>
      </w:r>
    </w:p>
    <w:tbl>
      <w:tblPr>
        <w:tblStyle w:val="TableGrid"/>
        <w:tblW w:w="0" w:type="auto"/>
        <w:shd w:val="clear" w:color="auto" w:fill="F2F2F2" w:themeFill="background1" w:themeFillShade="F2"/>
        <w:tblLook w:val="04A0" w:firstRow="1" w:lastRow="0" w:firstColumn="1" w:lastColumn="0" w:noHBand="0" w:noVBand="1"/>
      </w:tblPr>
      <w:tblGrid>
        <w:gridCol w:w="10296"/>
      </w:tblGrid>
      <w:tr w:rsidR="00107C8A" w:rsidRPr="009E4F8E" w14:paraId="032EA080" w14:textId="77777777" w:rsidTr="00C520CF">
        <w:tc>
          <w:tcPr>
            <w:tcW w:w="10296" w:type="dxa"/>
            <w:shd w:val="clear" w:color="auto" w:fill="F2F2F2" w:themeFill="background1" w:themeFillShade="F2"/>
          </w:tcPr>
          <w:p w14:paraId="47E6FAC1" w14:textId="13BE0E43" w:rsidR="00107C8A" w:rsidRPr="009E4F8E" w:rsidRDefault="00107C8A" w:rsidP="00107C8A">
            <w:pPr>
              <w:spacing w:before="60" w:afterLines="60" w:after="144" w:line="276" w:lineRule="auto"/>
              <w:rPr>
                <w:rFonts w:ascii="Times New Roman" w:hAnsi="Times New Roman" w:cs="Times New Roman"/>
                <w:sz w:val="24"/>
                <w:szCs w:val="24"/>
              </w:rPr>
            </w:pPr>
            <w:r w:rsidRPr="009E4F8E">
              <w:rPr>
                <w:rFonts w:ascii="Times New Roman" w:hAnsi="Times New Roman" w:cs="Times New Roman"/>
                <w:color w:val="E36C0A" w:themeColor="accent6" w:themeShade="BF"/>
                <w:sz w:val="24"/>
                <w:szCs w:val="24"/>
              </w:rPr>
              <w:t>SELECT MIN</w:t>
            </w:r>
            <w:r w:rsidRPr="009E4F8E">
              <w:rPr>
                <w:rFonts w:ascii="Times New Roman" w:hAnsi="Times New Roman" w:cs="Times New Roman"/>
                <w:sz w:val="24"/>
                <w:szCs w:val="24"/>
              </w:rPr>
              <w:t xml:space="preserve">(salary)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minimum_salary</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FROM </w:t>
            </w:r>
            <w:r w:rsidRPr="009E4F8E">
              <w:rPr>
                <w:rFonts w:ascii="Times New Roman" w:hAnsi="Times New Roman" w:cs="Times New Roman"/>
                <w:sz w:val="24"/>
                <w:szCs w:val="24"/>
              </w:rPr>
              <w:t>employees;</w:t>
            </w:r>
          </w:p>
        </w:tc>
      </w:tr>
    </w:tbl>
    <w:p w14:paraId="27E669CF" w14:textId="77777777" w:rsidR="00107C8A" w:rsidRPr="009E4F8E" w:rsidRDefault="00107C8A" w:rsidP="00107C8A">
      <w:pPr>
        <w:pStyle w:val="Heading2"/>
        <w:spacing w:before="60" w:afterLines="60" w:after="144"/>
        <w:rPr>
          <w:rFonts w:ascii="Times New Roman" w:hAnsi="Times New Roman" w:cs="Times New Roman"/>
          <w:sz w:val="25"/>
          <w:szCs w:val="25"/>
        </w:rPr>
      </w:pPr>
    </w:p>
    <w:p w14:paraId="6061AF7E" w14:textId="4145E540" w:rsidR="009D34E7" w:rsidRPr="009E4F8E" w:rsidRDefault="00000000" w:rsidP="00107C8A">
      <w:pPr>
        <w:pStyle w:val="Heading2"/>
        <w:numPr>
          <w:ilvl w:val="0"/>
          <w:numId w:val="13"/>
        </w:numPr>
        <w:spacing w:before="60" w:afterLines="60" w:after="144"/>
        <w:rPr>
          <w:rFonts w:ascii="Times New Roman" w:hAnsi="Times New Roman" w:cs="Times New Roman"/>
          <w:b w:val="0"/>
          <w:bCs w:val="0"/>
          <w:color w:val="000000" w:themeColor="text1"/>
          <w:sz w:val="25"/>
          <w:szCs w:val="25"/>
        </w:rPr>
      </w:pPr>
      <w:r w:rsidRPr="009E4F8E">
        <w:rPr>
          <w:rFonts w:ascii="Times New Roman" w:hAnsi="Times New Roman" w:cs="Times New Roman"/>
          <w:sz w:val="25"/>
          <w:szCs w:val="25"/>
        </w:rPr>
        <w:t>MAX</w:t>
      </w:r>
      <w:r w:rsidR="00107C8A" w:rsidRPr="009E4F8E">
        <w:rPr>
          <w:rFonts w:ascii="Times New Roman" w:hAnsi="Times New Roman" w:cs="Times New Roman"/>
          <w:sz w:val="25"/>
          <w:szCs w:val="25"/>
        </w:rPr>
        <w:t xml:space="preserve">: </w:t>
      </w:r>
      <w:r w:rsidRPr="009E4F8E">
        <w:rPr>
          <w:rFonts w:ascii="Times New Roman" w:hAnsi="Times New Roman" w:cs="Times New Roman"/>
          <w:b w:val="0"/>
          <w:bCs w:val="0"/>
          <w:color w:val="000000" w:themeColor="text1"/>
          <w:sz w:val="25"/>
          <w:szCs w:val="25"/>
        </w:rPr>
        <w:t>Returns the largest value in a column.</w:t>
      </w:r>
    </w:p>
    <w:p w14:paraId="516B7766" w14:textId="342E9D34" w:rsidR="00C520CF" w:rsidRPr="009E4F8E" w:rsidRDefault="00C520CF" w:rsidP="00C520CF">
      <w:pPr>
        <w:rPr>
          <w:rFonts w:ascii="Times New Roman" w:hAnsi="Times New Roman" w:cs="Times New Roman"/>
          <w:sz w:val="25"/>
          <w:szCs w:val="25"/>
        </w:rPr>
      </w:pPr>
      <w:r w:rsidRPr="009E4F8E">
        <w:rPr>
          <w:rFonts w:ascii="Times New Roman" w:hAnsi="Times New Roman" w:cs="Times New Roman"/>
          <w:b/>
          <w:bCs/>
          <w:color w:val="002060"/>
          <w:sz w:val="25"/>
          <w:szCs w:val="25"/>
        </w:rPr>
        <w:t>Example:</w:t>
      </w:r>
      <w:r w:rsidRPr="009E4F8E">
        <w:rPr>
          <w:rFonts w:ascii="Times New Roman" w:hAnsi="Times New Roman" w:cs="Times New Roman"/>
          <w:color w:val="002060"/>
          <w:sz w:val="25"/>
          <w:szCs w:val="25"/>
        </w:rPr>
        <w:t xml:space="preserve"> </w:t>
      </w:r>
      <w:r w:rsidRPr="009E4F8E">
        <w:rPr>
          <w:rFonts w:ascii="Times New Roman" w:hAnsi="Times New Roman" w:cs="Times New Roman"/>
          <w:b/>
          <w:bCs/>
          <w:sz w:val="25"/>
          <w:szCs w:val="25"/>
        </w:rPr>
        <w:t>Get the m</w:t>
      </w:r>
      <w:r w:rsidRPr="009E4F8E">
        <w:rPr>
          <w:rFonts w:ascii="Times New Roman" w:hAnsi="Times New Roman" w:cs="Times New Roman"/>
          <w:b/>
          <w:bCs/>
          <w:sz w:val="25"/>
          <w:szCs w:val="25"/>
        </w:rPr>
        <w:t xml:space="preserve">aximum </w:t>
      </w:r>
      <w:r w:rsidRPr="009E4F8E">
        <w:rPr>
          <w:rFonts w:ascii="Times New Roman" w:hAnsi="Times New Roman" w:cs="Times New Roman"/>
          <w:b/>
          <w:bCs/>
          <w:sz w:val="25"/>
          <w:szCs w:val="25"/>
        </w:rPr>
        <w:t>salary of the employees?</w:t>
      </w:r>
    </w:p>
    <w:tbl>
      <w:tblPr>
        <w:tblStyle w:val="TableGrid"/>
        <w:tblW w:w="0" w:type="auto"/>
        <w:tblLook w:val="04A0" w:firstRow="1" w:lastRow="0" w:firstColumn="1" w:lastColumn="0" w:noHBand="0" w:noVBand="1"/>
      </w:tblPr>
      <w:tblGrid>
        <w:gridCol w:w="10296"/>
      </w:tblGrid>
      <w:tr w:rsidR="00C520CF" w:rsidRPr="009E4F8E" w14:paraId="79C4C1B2" w14:textId="77777777" w:rsidTr="009E4F8E">
        <w:tc>
          <w:tcPr>
            <w:tcW w:w="10296" w:type="dxa"/>
            <w:shd w:val="clear" w:color="auto" w:fill="F2F2F2" w:themeFill="background1" w:themeFillShade="F2"/>
          </w:tcPr>
          <w:p w14:paraId="693A39B5" w14:textId="364791B9" w:rsidR="00C520CF" w:rsidRPr="009E4F8E" w:rsidRDefault="00C520CF" w:rsidP="009E4F8E">
            <w:pPr>
              <w:spacing w:before="60" w:afterLines="60" w:after="144" w:line="276" w:lineRule="auto"/>
              <w:rPr>
                <w:rFonts w:ascii="Times New Roman" w:hAnsi="Times New Roman" w:cs="Times New Roman"/>
                <w:sz w:val="24"/>
                <w:szCs w:val="24"/>
              </w:rPr>
            </w:pPr>
            <w:r w:rsidRPr="009E4F8E">
              <w:rPr>
                <w:rFonts w:ascii="Times New Roman" w:hAnsi="Times New Roman" w:cs="Times New Roman"/>
                <w:color w:val="E36C0A" w:themeColor="accent6" w:themeShade="BF"/>
                <w:sz w:val="24"/>
                <w:szCs w:val="24"/>
              </w:rPr>
              <w:t>SELECT MAX</w:t>
            </w:r>
            <w:r w:rsidRPr="009E4F8E">
              <w:rPr>
                <w:rFonts w:ascii="Times New Roman" w:hAnsi="Times New Roman" w:cs="Times New Roman"/>
                <w:sz w:val="24"/>
                <w:szCs w:val="24"/>
              </w:rPr>
              <w:t xml:space="preserve">(salary)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maximum_salary</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FROM </w:t>
            </w:r>
            <w:r w:rsidRPr="009E4F8E">
              <w:rPr>
                <w:rFonts w:ascii="Times New Roman" w:hAnsi="Times New Roman" w:cs="Times New Roman"/>
                <w:sz w:val="24"/>
                <w:szCs w:val="24"/>
              </w:rPr>
              <w:t>employees;</w:t>
            </w:r>
          </w:p>
        </w:tc>
      </w:tr>
    </w:tbl>
    <w:p w14:paraId="16348CFD" w14:textId="77777777" w:rsidR="00C520CF" w:rsidRPr="009E4F8E" w:rsidRDefault="00C520CF" w:rsidP="00C520CF">
      <w:pPr>
        <w:rPr>
          <w:rFonts w:ascii="Times New Roman" w:hAnsi="Times New Roman" w:cs="Times New Roman"/>
        </w:rPr>
      </w:pPr>
    </w:p>
    <w:p w14:paraId="09CB1242" w14:textId="2273C8F1" w:rsidR="009D34E7" w:rsidRPr="009E4F8E" w:rsidRDefault="00000000" w:rsidP="00107C8A">
      <w:pPr>
        <w:pStyle w:val="Heading1"/>
        <w:spacing w:before="60" w:afterLines="60" w:after="144"/>
        <w:rPr>
          <w:rFonts w:ascii="Times New Roman" w:hAnsi="Times New Roman" w:cs="Times New Roman"/>
          <w:sz w:val="32"/>
          <w:szCs w:val="32"/>
        </w:rPr>
      </w:pPr>
      <w:r w:rsidRPr="009E4F8E">
        <w:rPr>
          <w:rFonts w:ascii="Times New Roman" w:hAnsi="Times New Roman" w:cs="Times New Roman"/>
          <w:sz w:val="32"/>
          <w:szCs w:val="32"/>
        </w:rPr>
        <w:lastRenderedPageBreak/>
        <w:t>Group By Clause</w:t>
      </w:r>
    </w:p>
    <w:p w14:paraId="4E882F17" w14:textId="4952D009" w:rsidR="009D34E7" w:rsidRPr="009E4F8E" w:rsidRDefault="00C520CF" w:rsidP="00107C8A">
      <w:pPr>
        <w:spacing w:before="60" w:afterLines="60" w:after="144"/>
        <w:rPr>
          <w:rFonts w:ascii="Times New Roman" w:hAnsi="Times New Roman" w:cs="Times New Roman"/>
          <w:sz w:val="25"/>
          <w:szCs w:val="25"/>
        </w:rPr>
      </w:pPr>
      <w:r w:rsidRPr="009E4F8E">
        <w:rPr>
          <w:rFonts w:ascii="Times New Roman" w:hAnsi="Times New Roman" w:cs="Times New Roman"/>
          <w:sz w:val="25"/>
          <w:szCs w:val="25"/>
        </w:rPr>
        <w:t xml:space="preserve">It </w:t>
      </w:r>
      <w:r w:rsidR="00000000" w:rsidRPr="009E4F8E">
        <w:rPr>
          <w:rFonts w:ascii="Times New Roman" w:hAnsi="Times New Roman" w:cs="Times New Roman"/>
          <w:sz w:val="25"/>
          <w:szCs w:val="25"/>
        </w:rPr>
        <w:t>is used to group rows that have the same values into summary rows</w:t>
      </w:r>
      <w:r w:rsidRPr="009E4F8E">
        <w:rPr>
          <w:rFonts w:ascii="Times New Roman" w:hAnsi="Times New Roman" w:cs="Times New Roman"/>
          <w:sz w:val="25"/>
          <w:szCs w:val="25"/>
        </w:rPr>
        <w:t xml:space="preserve"> &amp; </w:t>
      </w:r>
      <w:r w:rsidR="00000000" w:rsidRPr="009E4F8E">
        <w:rPr>
          <w:rFonts w:ascii="Times New Roman" w:hAnsi="Times New Roman" w:cs="Times New Roman"/>
          <w:sz w:val="25"/>
          <w:szCs w:val="25"/>
        </w:rPr>
        <w:t>is often used with aggregation functions (like COUNT, SUM, AVG, etc.) to perform calculations for each group of data.</w:t>
      </w:r>
    </w:p>
    <w:p w14:paraId="721E66CC" w14:textId="3F033BB3" w:rsidR="00C520CF" w:rsidRPr="009E4F8E" w:rsidRDefault="00C520CF" w:rsidP="00107C8A">
      <w:pPr>
        <w:spacing w:before="60" w:afterLines="60" w:after="144"/>
        <w:rPr>
          <w:rFonts w:ascii="Times New Roman" w:hAnsi="Times New Roman" w:cs="Times New Roman"/>
          <w:b/>
          <w:bCs/>
          <w:sz w:val="25"/>
          <w:szCs w:val="25"/>
        </w:rPr>
      </w:pPr>
      <w:r w:rsidRPr="009E4F8E">
        <w:rPr>
          <w:rFonts w:ascii="Times New Roman" w:hAnsi="Times New Roman" w:cs="Times New Roman"/>
          <w:b/>
          <w:bCs/>
          <w:sz w:val="25"/>
          <w:szCs w:val="25"/>
        </w:rPr>
        <w:t>Syntax:</w:t>
      </w:r>
    </w:p>
    <w:tbl>
      <w:tblPr>
        <w:tblStyle w:val="TableGrid"/>
        <w:tblW w:w="0" w:type="auto"/>
        <w:tblLook w:val="04A0" w:firstRow="1" w:lastRow="0" w:firstColumn="1" w:lastColumn="0" w:noHBand="0" w:noVBand="1"/>
      </w:tblPr>
      <w:tblGrid>
        <w:gridCol w:w="10296"/>
      </w:tblGrid>
      <w:tr w:rsidR="00C520CF" w:rsidRPr="009E4F8E" w14:paraId="512AADA4" w14:textId="77777777" w:rsidTr="009E4F8E">
        <w:tc>
          <w:tcPr>
            <w:tcW w:w="10296" w:type="dxa"/>
            <w:shd w:val="clear" w:color="auto" w:fill="F2F2F2" w:themeFill="background1" w:themeFillShade="F2"/>
          </w:tcPr>
          <w:p w14:paraId="30CA04E6" w14:textId="0E9F2CF3" w:rsidR="00C520CF" w:rsidRPr="009E4F8E" w:rsidRDefault="00C520CF" w:rsidP="009E4F8E">
            <w:pPr>
              <w:spacing w:before="60" w:afterLines="60" w:after="144" w:line="276" w:lineRule="auto"/>
              <w:rPr>
                <w:rFonts w:ascii="Times New Roman" w:hAnsi="Times New Roman" w:cs="Times New Roman"/>
                <w:sz w:val="24"/>
                <w:szCs w:val="24"/>
              </w:rPr>
            </w:pPr>
            <w:r w:rsidRPr="009E4F8E">
              <w:rPr>
                <w:rFonts w:ascii="Times New Roman" w:hAnsi="Times New Roman" w:cs="Times New Roman"/>
                <w:color w:val="E36C0A" w:themeColor="accent6" w:themeShade="BF"/>
                <w:sz w:val="24"/>
                <w:szCs w:val="24"/>
              </w:rPr>
              <w:t xml:space="preserve">SELECT </w:t>
            </w:r>
            <w:r w:rsidRPr="009E4F8E">
              <w:rPr>
                <w:rFonts w:ascii="Times New Roman" w:hAnsi="Times New Roman" w:cs="Times New Roman"/>
                <w:sz w:val="24"/>
                <w:szCs w:val="24"/>
              </w:rPr>
              <w:t>column1, aggregate_function(column2)</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FROM </w:t>
            </w:r>
            <w:r w:rsidRPr="009E4F8E">
              <w:rPr>
                <w:rFonts w:ascii="Times New Roman" w:hAnsi="Times New Roman" w:cs="Times New Roman"/>
                <w:sz w:val="24"/>
                <w:szCs w:val="24"/>
              </w:rPr>
              <w:t>table_name</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WHERE </w:t>
            </w:r>
            <w:r w:rsidRPr="009E4F8E">
              <w:rPr>
                <w:rFonts w:ascii="Times New Roman" w:hAnsi="Times New Roman" w:cs="Times New Roman"/>
                <w:sz w:val="24"/>
                <w:szCs w:val="24"/>
              </w:rPr>
              <w:t>condition</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GROUP BY </w:t>
            </w:r>
            <w:r w:rsidRPr="009E4F8E">
              <w:rPr>
                <w:rFonts w:ascii="Times New Roman" w:hAnsi="Times New Roman" w:cs="Times New Roman"/>
                <w:sz w:val="24"/>
                <w:szCs w:val="24"/>
              </w:rPr>
              <w:t>column1;</w:t>
            </w:r>
          </w:p>
        </w:tc>
      </w:tr>
    </w:tbl>
    <w:p w14:paraId="3A18C946" w14:textId="77777777" w:rsidR="00C520CF" w:rsidRPr="009E4F8E" w:rsidRDefault="00C520CF" w:rsidP="00107C8A">
      <w:pPr>
        <w:spacing w:before="60" w:afterLines="60" w:after="144"/>
        <w:rPr>
          <w:rFonts w:ascii="Times New Roman" w:hAnsi="Times New Roman" w:cs="Times New Roman"/>
          <w:b/>
          <w:bCs/>
          <w:sz w:val="25"/>
          <w:szCs w:val="25"/>
        </w:rPr>
      </w:pPr>
    </w:p>
    <w:p w14:paraId="1F04BD0E" w14:textId="17F2FC3B" w:rsidR="009D34E7" w:rsidRPr="009E4F8E" w:rsidRDefault="00000000" w:rsidP="00107C8A">
      <w:pPr>
        <w:spacing w:before="60" w:afterLines="60" w:after="144"/>
        <w:rPr>
          <w:rFonts w:ascii="Times New Roman" w:hAnsi="Times New Roman" w:cs="Times New Roman"/>
          <w:b/>
          <w:bCs/>
          <w:sz w:val="25"/>
          <w:szCs w:val="25"/>
        </w:rPr>
      </w:pPr>
      <w:r w:rsidRPr="009E4F8E">
        <w:rPr>
          <w:rFonts w:ascii="Times New Roman" w:hAnsi="Times New Roman" w:cs="Times New Roman"/>
          <w:b/>
          <w:bCs/>
          <w:color w:val="002060"/>
          <w:sz w:val="25"/>
          <w:szCs w:val="25"/>
        </w:rPr>
        <w:t>Example:</w:t>
      </w:r>
      <w:r w:rsidRPr="009E4F8E">
        <w:rPr>
          <w:rFonts w:ascii="Times New Roman" w:hAnsi="Times New Roman" w:cs="Times New Roman"/>
          <w:color w:val="002060"/>
          <w:sz w:val="25"/>
          <w:szCs w:val="25"/>
        </w:rPr>
        <w:t xml:space="preserve"> </w:t>
      </w:r>
      <w:r w:rsidRPr="009E4F8E">
        <w:rPr>
          <w:rFonts w:ascii="Times New Roman" w:hAnsi="Times New Roman" w:cs="Times New Roman"/>
          <w:b/>
          <w:bCs/>
          <w:sz w:val="25"/>
          <w:szCs w:val="25"/>
        </w:rPr>
        <w:t>Group the data by department and calculate average salary</w:t>
      </w:r>
      <w:r w:rsidR="00C520CF" w:rsidRPr="009E4F8E">
        <w:rPr>
          <w:rFonts w:ascii="Times New Roman" w:hAnsi="Times New Roman" w:cs="Times New Roman"/>
          <w:b/>
          <w:bCs/>
          <w:sz w:val="25"/>
          <w:szCs w:val="25"/>
        </w:rPr>
        <w:t>?</w:t>
      </w:r>
    </w:p>
    <w:tbl>
      <w:tblPr>
        <w:tblStyle w:val="TableGrid"/>
        <w:tblW w:w="0" w:type="auto"/>
        <w:tblLook w:val="04A0" w:firstRow="1" w:lastRow="0" w:firstColumn="1" w:lastColumn="0" w:noHBand="0" w:noVBand="1"/>
      </w:tblPr>
      <w:tblGrid>
        <w:gridCol w:w="10296"/>
      </w:tblGrid>
      <w:tr w:rsidR="00C520CF" w:rsidRPr="009E4F8E" w14:paraId="5827387A" w14:textId="77777777" w:rsidTr="009E4F8E">
        <w:tc>
          <w:tcPr>
            <w:tcW w:w="10296" w:type="dxa"/>
            <w:shd w:val="clear" w:color="auto" w:fill="F2F2F2" w:themeFill="background1" w:themeFillShade="F2"/>
          </w:tcPr>
          <w:p w14:paraId="5D6A7569" w14:textId="08A31975" w:rsidR="00C520CF" w:rsidRPr="009E4F8E" w:rsidRDefault="00C520CF" w:rsidP="009E4F8E">
            <w:pPr>
              <w:spacing w:before="60" w:afterLines="60" w:after="144" w:line="276" w:lineRule="auto"/>
              <w:rPr>
                <w:rFonts w:ascii="Times New Roman" w:hAnsi="Times New Roman" w:cs="Times New Roman"/>
                <w:sz w:val="24"/>
                <w:szCs w:val="24"/>
              </w:rPr>
            </w:pPr>
            <w:r w:rsidRPr="009E4F8E">
              <w:rPr>
                <w:rFonts w:ascii="Times New Roman" w:hAnsi="Times New Roman" w:cs="Times New Roman"/>
                <w:color w:val="E36C0A" w:themeColor="accent6" w:themeShade="BF"/>
                <w:sz w:val="24"/>
                <w:szCs w:val="24"/>
              </w:rPr>
              <w:t xml:space="preserve">SELECT </w:t>
            </w:r>
            <w:r w:rsidRPr="009E4F8E">
              <w:rPr>
                <w:rFonts w:ascii="Times New Roman" w:hAnsi="Times New Roman" w:cs="Times New Roman"/>
                <w:sz w:val="24"/>
                <w:szCs w:val="24"/>
              </w:rPr>
              <w:t xml:space="preserve">department, </w:t>
            </w:r>
            <w:r w:rsidRPr="009E4F8E">
              <w:rPr>
                <w:rFonts w:ascii="Times New Roman" w:hAnsi="Times New Roman" w:cs="Times New Roman"/>
                <w:color w:val="E36C0A" w:themeColor="accent6" w:themeShade="BF"/>
                <w:sz w:val="24"/>
                <w:szCs w:val="24"/>
              </w:rPr>
              <w:t>AVG</w:t>
            </w:r>
            <w:r w:rsidRPr="009E4F8E">
              <w:rPr>
                <w:rFonts w:ascii="Times New Roman" w:hAnsi="Times New Roman" w:cs="Times New Roman"/>
                <w:sz w:val="24"/>
                <w:szCs w:val="24"/>
              </w:rPr>
              <w:t xml:space="preserve">(salary)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average_salary</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FROM </w:t>
            </w:r>
            <w:r w:rsidRPr="009E4F8E">
              <w:rPr>
                <w:rFonts w:ascii="Times New Roman" w:hAnsi="Times New Roman" w:cs="Times New Roman"/>
                <w:sz w:val="24"/>
                <w:szCs w:val="24"/>
              </w:rPr>
              <w:t>employees</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GROUP BY </w:t>
            </w:r>
            <w:r w:rsidRPr="009E4F8E">
              <w:rPr>
                <w:rFonts w:ascii="Times New Roman" w:hAnsi="Times New Roman" w:cs="Times New Roman"/>
                <w:sz w:val="24"/>
                <w:szCs w:val="24"/>
              </w:rPr>
              <w:t>department;</w:t>
            </w:r>
          </w:p>
        </w:tc>
      </w:tr>
    </w:tbl>
    <w:p w14:paraId="5958A591" w14:textId="77777777" w:rsidR="00C520CF" w:rsidRPr="009E4F8E" w:rsidRDefault="00C520CF" w:rsidP="00107C8A">
      <w:pPr>
        <w:spacing w:before="60" w:afterLines="60" w:after="144"/>
        <w:rPr>
          <w:rFonts w:ascii="Times New Roman" w:hAnsi="Times New Roman" w:cs="Times New Roman"/>
          <w:sz w:val="25"/>
          <w:szCs w:val="25"/>
        </w:rPr>
      </w:pPr>
    </w:p>
    <w:p w14:paraId="01C66790" w14:textId="77777777" w:rsidR="009D34E7" w:rsidRPr="009E4F8E" w:rsidRDefault="00000000" w:rsidP="00107C8A">
      <w:pPr>
        <w:pStyle w:val="Heading2"/>
        <w:spacing w:before="60" w:afterLines="60" w:after="144"/>
        <w:rPr>
          <w:rFonts w:ascii="Times New Roman" w:hAnsi="Times New Roman" w:cs="Times New Roman"/>
          <w:sz w:val="32"/>
          <w:szCs w:val="32"/>
        </w:rPr>
      </w:pPr>
      <w:r w:rsidRPr="009E4F8E">
        <w:rPr>
          <w:rFonts w:ascii="Times New Roman" w:hAnsi="Times New Roman" w:cs="Times New Roman"/>
          <w:sz w:val="32"/>
          <w:szCs w:val="32"/>
        </w:rPr>
        <w:t>GROUP BY Multiple Columns</w:t>
      </w:r>
    </w:p>
    <w:p w14:paraId="337FAE5E" w14:textId="77777777" w:rsidR="009D34E7" w:rsidRPr="009E4F8E" w:rsidRDefault="00000000" w:rsidP="00107C8A">
      <w:pPr>
        <w:spacing w:before="60" w:afterLines="60" w:after="144"/>
        <w:rPr>
          <w:rFonts w:ascii="Times New Roman" w:hAnsi="Times New Roman" w:cs="Times New Roman"/>
          <w:sz w:val="25"/>
          <w:szCs w:val="25"/>
        </w:rPr>
      </w:pPr>
      <w:r w:rsidRPr="009E4F8E">
        <w:rPr>
          <w:rFonts w:ascii="Times New Roman" w:hAnsi="Times New Roman" w:cs="Times New Roman"/>
          <w:sz w:val="25"/>
          <w:szCs w:val="25"/>
        </w:rPr>
        <w:t>Group data by multiple columns to create more specific groupings. Each unique combination creates a separate group.</w:t>
      </w:r>
    </w:p>
    <w:p w14:paraId="7892BEED" w14:textId="49BE6701" w:rsidR="009D34E7" w:rsidRPr="009E4F8E" w:rsidRDefault="00000000" w:rsidP="00107C8A">
      <w:pPr>
        <w:spacing w:before="60" w:afterLines="60" w:after="144"/>
        <w:rPr>
          <w:rFonts w:ascii="Times New Roman" w:hAnsi="Times New Roman" w:cs="Times New Roman"/>
          <w:sz w:val="25"/>
          <w:szCs w:val="25"/>
        </w:rPr>
      </w:pPr>
      <w:r w:rsidRPr="009E4F8E">
        <w:rPr>
          <w:rFonts w:ascii="Times New Roman" w:hAnsi="Times New Roman" w:cs="Times New Roman"/>
          <w:b/>
          <w:bCs/>
          <w:color w:val="002060"/>
          <w:sz w:val="25"/>
          <w:szCs w:val="25"/>
        </w:rPr>
        <w:t>Example:</w:t>
      </w:r>
      <w:r w:rsidRPr="009E4F8E">
        <w:rPr>
          <w:rFonts w:ascii="Times New Roman" w:hAnsi="Times New Roman" w:cs="Times New Roman"/>
          <w:color w:val="002060"/>
          <w:sz w:val="25"/>
          <w:szCs w:val="25"/>
        </w:rPr>
        <w:t xml:space="preserve"> </w:t>
      </w:r>
      <w:r w:rsidRPr="009E4F8E">
        <w:rPr>
          <w:rFonts w:ascii="Times New Roman" w:hAnsi="Times New Roman" w:cs="Times New Roman"/>
          <w:b/>
          <w:bCs/>
          <w:sz w:val="25"/>
          <w:szCs w:val="25"/>
        </w:rPr>
        <w:t>Group employees by department and hire_date to calculate average salary for each group</w:t>
      </w:r>
      <w:r w:rsidR="00C520CF" w:rsidRPr="009E4F8E">
        <w:rPr>
          <w:rFonts w:ascii="Times New Roman" w:hAnsi="Times New Roman" w:cs="Times New Roman"/>
          <w:b/>
          <w:bCs/>
          <w:sz w:val="25"/>
          <w:szCs w:val="25"/>
        </w:rPr>
        <w:t>?</w:t>
      </w:r>
    </w:p>
    <w:tbl>
      <w:tblPr>
        <w:tblStyle w:val="TableGrid"/>
        <w:tblW w:w="0" w:type="auto"/>
        <w:tblLook w:val="04A0" w:firstRow="1" w:lastRow="0" w:firstColumn="1" w:lastColumn="0" w:noHBand="0" w:noVBand="1"/>
      </w:tblPr>
      <w:tblGrid>
        <w:gridCol w:w="10296"/>
      </w:tblGrid>
      <w:tr w:rsidR="00C520CF" w:rsidRPr="009E4F8E" w14:paraId="6935C112" w14:textId="77777777" w:rsidTr="009E4F8E">
        <w:tc>
          <w:tcPr>
            <w:tcW w:w="10296" w:type="dxa"/>
            <w:shd w:val="clear" w:color="auto" w:fill="F2F2F2" w:themeFill="background1" w:themeFillShade="F2"/>
          </w:tcPr>
          <w:p w14:paraId="6F92AE4D" w14:textId="39992CFE" w:rsidR="00C520CF" w:rsidRPr="009E4F8E" w:rsidRDefault="00C520CF" w:rsidP="009E4F8E">
            <w:pPr>
              <w:spacing w:before="60" w:afterLines="60" w:after="144" w:line="276" w:lineRule="auto"/>
              <w:rPr>
                <w:rFonts w:ascii="Times New Roman" w:hAnsi="Times New Roman" w:cs="Times New Roman"/>
                <w:sz w:val="24"/>
                <w:szCs w:val="24"/>
              </w:rPr>
            </w:pPr>
            <w:r w:rsidRPr="009E4F8E">
              <w:rPr>
                <w:rFonts w:ascii="Times New Roman" w:hAnsi="Times New Roman" w:cs="Times New Roman"/>
                <w:color w:val="E36C0A" w:themeColor="accent6" w:themeShade="BF"/>
                <w:sz w:val="24"/>
                <w:szCs w:val="24"/>
              </w:rPr>
              <w:t xml:space="preserve">SELECT </w:t>
            </w:r>
            <w:r w:rsidRPr="009E4F8E">
              <w:rPr>
                <w:rFonts w:ascii="Times New Roman" w:hAnsi="Times New Roman" w:cs="Times New Roman"/>
                <w:sz w:val="24"/>
                <w:szCs w:val="24"/>
              </w:rPr>
              <w:t xml:space="preserve">department, hire_date, </w:t>
            </w:r>
            <w:r w:rsidRPr="009E4F8E">
              <w:rPr>
                <w:rFonts w:ascii="Times New Roman" w:hAnsi="Times New Roman" w:cs="Times New Roman"/>
                <w:color w:val="E36C0A" w:themeColor="accent6" w:themeShade="BF"/>
                <w:sz w:val="24"/>
                <w:szCs w:val="24"/>
              </w:rPr>
              <w:t>AVG</w:t>
            </w:r>
            <w:r w:rsidRPr="009E4F8E">
              <w:rPr>
                <w:rFonts w:ascii="Times New Roman" w:hAnsi="Times New Roman" w:cs="Times New Roman"/>
                <w:sz w:val="24"/>
                <w:szCs w:val="24"/>
              </w:rPr>
              <w:t xml:space="preserve">(salary)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average_salary</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FROM </w:t>
            </w:r>
            <w:r w:rsidRPr="009E4F8E">
              <w:rPr>
                <w:rFonts w:ascii="Times New Roman" w:hAnsi="Times New Roman" w:cs="Times New Roman"/>
                <w:sz w:val="24"/>
                <w:szCs w:val="24"/>
              </w:rPr>
              <w:t>employees</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GROUP BY </w:t>
            </w:r>
            <w:r w:rsidRPr="009E4F8E">
              <w:rPr>
                <w:rFonts w:ascii="Times New Roman" w:hAnsi="Times New Roman" w:cs="Times New Roman"/>
                <w:sz w:val="24"/>
                <w:szCs w:val="24"/>
              </w:rPr>
              <w:t>department, hire_date;</w:t>
            </w:r>
          </w:p>
        </w:tc>
      </w:tr>
    </w:tbl>
    <w:p w14:paraId="2CF30B9A" w14:textId="77777777" w:rsidR="00C520CF" w:rsidRPr="009E4F8E" w:rsidRDefault="00C520CF" w:rsidP="00107C8A">
      <w:pPr>
        <w:spacing w:before="60" w:afterLines="60" w:after="144"/>
        <w:rPr>
          <w:rFonts w:ascii="Times New Roman" w:hAnsi="Times New Roman" w:cs="Times New Roman"/>
          <w:sz w:val="25"/>
          <w:szCs w:val="25"/>
        </w:rPr>
      </w:pPr>
    </w:p>
    <w:p w14:paraId="7223E546" w14:textId="77777777" w:rsidR="009D34E7" w:rsidRPr="009E4F8E" w:rsidRDefault="00000000" w:rsidP="00107C8A">
      <w:pPr>
        <w:pStyle w:val="Heading1"/>
        <w:spacing w:before="60" w:afterLines="60" w:after="144"/>
        <w:rPr>
          <w:rFonts w:ascii="Times New Roman" w:hAnsi="Times New Roman" w:cs="Times New Roman"/>
          <w:sz w:val="32"/>
          <w:szCs w:val="32"/>
        </w:rPr>
      </w:pPr>
      <w:r w:rsidRPr="009E4F8E">
        <w:rPr>
          <w:rFonts w:ascii="Times New Roman" w:hAnsi="Times New Roman" w:cs="Times New Roman"/>
          <w:sz w:val="32"/>
          <w:szCs w:val="32"/>
        </w:rPr>
        <w:t>Having Clause</w:t>
      </w:r>
    </w:p>
    <w:p w14:paraId="661F94C8" w14:textId="69DC218D" w:rsidR="009D34E7" w:rsidRPr="009E4F8E" w:rsidRDefault="00C520CF" w:rsidP="00107C8A">
      <w:pPr>
        <w:spacing w:before="60" w:afterLines="60" w:after="144"/>
        <w:rPr>
          <w:rFonts w:ascii="Times New Roman" w:hAnsi="Times New Roman" w:cs="Times New Roman"/>
          <w:sz w:val="25"/>
          <w:szCs w:val="25"/>
        </w:rPr>
      </w:pPr>
      <w:r w:rsidRPr="009E4F8E">
        <w:rPr>
          <w:rFonts w:ascii="Times New Roman" w:hAnsi="Times New Roman" w:cs="Times New Roman"/>
          <w:sz w:val="25"/>
          <w:szCs w:val="25"/>
        </w:rPr>
        <w:t>It</w:t>
      </w:r>
      <w:r w:rsidR="00000000" w:rsidRPr="009E4F8E">
        <w:rPr>
          <w:rFonts w:ascii="Times New Roman" w:hAnsi="Times New Roman" w:cs="Times New Roman"/>
          <w:sz w:val="25"/>
          <w:szCs w:val="25"/>
        </w:rPr>
        <w:t xml:space="preserve"> is used to filter records after they have been grouped. It is similar to the WHERE clause but is used with aggregated data, while WHERE works on individual rows.</w:t>
      </w:r>
    </w:p>
    <w:p w14:paraId="47379D4E" w14:textId="3B3C63D4" w:rsidR="00C520CF" w:rsidRPr="009E4F8E" w:rsidRDefault="00C520CF" w:rsidP="00107C8A">
      <w:pPr>
        <w:spacing w:before="60" w:afterLines="60" w:after="144"/>
        <w:rPr>
          <w:rFonts w:ascii="Times New Roman" w:hAnsi="Times New Roman" w:cs="Times New Roman"/>
          <w:b/>
          <w:bCs/>
          <w:sz w:val="25"/>
          <w:szCs w:val="25"/>
        </w:rPr>
      </w:pPr>
      <w:r w:rsidRPr="009E4F8E">
        <w:rPr>
          <w:rFonts w:ascii="Times New Roman" w:hAnsi="Times New Roman" w:cs="Times New Roman"/>
          <w:b/>
          <w:bCs/>
          <w:sz w:val="25"/>
          <w:szCs w:val="25"/>
        </w:rPr>
        <w:t>Syntax:</w:t>
      </w:r>
    </w:p>
    <w:tbl>
      <w:tblPr>
        <w:tblStyle w:val="TableGrid"/>
        <w:tblW w:w="0" w:type="auto"/>
        <w:tblLook w:val="04A0" w:firstRow="1" w:lastRow="0" w:firstColumn="1" w:lastColumn="0" w:noHBand="0" w:noVBand="1"/>
      </w:tblPr>
      <w:tblGrid>
        <w:gridCol w:w="10296"/>
      </w:tblGrid>
      <w:tr w:rsidR="00C520CF" w:rsidRPr="009E4F8E" w14:paraId="5A034840" w14:textId="77777777" w:rsidTr="009E4F8E">
        <w:tc>
          <w:tcPr>
            <w:tcW w:w="10296" w:type="dxa"/>
            <w:shd w:val="clear" w:color="auto" w:fill="F2F2F2" w:themeFill="background1" w:themeFillShade="F2"/>
          </w:tcPr>
          <w:p w14:paraId="128A2D94" w14:textId="7D9F06C1" w:rsidR="00C520CF" w:rsidRPr="009E4F8E" w:rsidRDefault="00C520CF" w:rsidP="009E4F8E">
            <w:pPr>
              <w:spacing w:before="60" w:afterLines="60" w:after="144" w:line="276" w:lineRule="auto"/>
              <w:rPr>
                <w:rFonts w:ascii="Times New Roman" w:hAnsi="Times New Roman" w:cs="Times New Roman"/>
                <w:sz w:val="24"/>
                <w:szCs w:val="24"/>
              </w:rPr>
            </w:pPr>
            <w:r w:rsidRPr="009E4F8E">
              <w:rPr>
                <w:rFonts w:ascii="Times New Roman" w:hAnsi="Times New Roman" w:cs="Times New Roman"/>
                <w:color w:val="E36C0A" w:themeColor="accent6" w:themeShade="BF"/>
                <w:sz w:val="24"/>
                <w:szCs w:val="24"/>
              </w:rPr>
              <w:t xml:space="preserve">SELECT </w:t>
            </w:r>
            <w:r w:rsidRPr="009E4F8E">
              <w:rPr>
                <w:rFonts w:ascii="Times New Roman" w:hAnsi="Times New Roman" w:cs="Times New Roman"/>
                <w:sz w:val="24"/>
                <w:szCs w:val="24"/>
              </w:rPr>
              <w:t>column1, aggregate_function(column2)</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FROM </w:t>
            </w:r>
            <w:r w:rsidRPr="009E4F8E">
              <w:rPr>
                <w:rFonts w:ascii="Times New Roman" w:hAnsi="Times New Roman" w:cs="Times New Roman"/>
                <w:sz w:val="24"/>
                <w:szCs w:val="24"/>
              </w:rPr>
              <w:t>table_name</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lastRenderedPageBreak/>
              <w:t xml:space="preserve">GROUP BY </w:t>
            </w:r>
            <w:r w:rsidRPr="009E4F8E">
              <w:rPr>
                <w:rFonts w:ascii="Times New Roman" w:hAnsi="Times New Roman" w:cs="Times New Roman"/>
                <w:sz w:val="24"/>
                <w:szCs w:val="24"/>
              </w:rPr>
              <w:t>column1</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HAVING </w:t>
            </w:r>
            <w:r w:rsidRPr="009E4F8E">
              <w:rPr>
                <w:rFonts w:ascii="Times New Roman" w:hAnsi="Times New Roman" w:cs="Times New Roman"/>
                <w:sz w:val="24"/>
                <w:szCs w:val="24"/>
              </w:rPr>
              <w:t>aggregate_function(column2) condition;</w:t>
            </w:r>
          </w:p>
        </w:tc>
      </w:tr>
    </w:tbl>
    <w:p w14:paraId="0AABCE86" w14:textId="77777777" w:rsidR="00C520CF" w:rsidRPr="009E4F8E" w:rsidRDefault="00C520CF" w:rsidP="00107C8A">
      <w:pPr>
        <w:spacing w:before="60" w:afterLines="60" w:after="144"/>
        <w:rPr>
          <w:rFonts w:ascii="Times New Roman" w:hAnsi="Times New Roman" w:cs="Times New Roman"/>
          <w:b/>
          <w:bCs/>
          <w:sz w:val="25"/>
          <w:szCs w:val="25"/>
        </w:rPr>
      </w:pPr>
    </w:p>
    <w:p w14:paraId="40A14F88" w14:textId="33A2DE3F" w:rsidR="009D34E7" w:rsidRPr="009E4F8E" w:rsidRDefault="00000000" w:rsidP="00107C8A">
      <w:pPr>
        <w:spacing w:before="60" w:afterLines="60" w:after="144"/>
        <w:rPr>
          <w:rFonts w:ascii="Times New Roman" w:hAnsi="Times New Roman" w:cs="Times New Roman"/>
          <w:b/>
          <w:bCs/>
          <w:sz w:val="25"/>
          <w:szCs w:val="25"/>
        </w:rPr>
      </w:pPr>
      <w:r w:rsidRPr="009E4F8E">
        <w:rPr>
          <w:rFonts w:ascii="Times New Roman" w:hAnsi="Times New Roman" w:cs="Times New Roman"/>
          <w:b/>
          <w:bCs/>
          <w:color w:val="002060"/>
          <w:sz w:val="25"/>
          <w:szCs w:val="25"/>
        </w:rPr>
        <w:t>Example:</w:t>
      </w:r>
      <w:r w:rsidRPr="009E4F8E">
        <w:rPr>
          <w:rFonts w:ascii="Times New Roman" w:hAnsi="Times New Roman" w:cs="Times New Roman"/>
          <w:color w:val="002060"/>
          <w:sz w:val="25"/>
          <w:szCs w:val="25"/>
        </w:rPr>
        <w:t xml:space="preserve"> </w:t>
      </w:r>
      <w:r w:rsidRPr="009E4F8E">
        <w:rPr>
          <w:rFonts w:ascii="Times New Roman" w:hAnsi="Times New Roman" w:cs="Times New Roman"/>
          <w:b/>
          <w:bCs/>
          <w:sz w:val="25"/>
          <w:szCs w:val="25"/>
        </w:rPr>
        <w:t>Find departments where the average salary is greater than $75,000</w:t>
      </w:r>
      <w:r w:rsidR="00C520CF" w:rsidRPr="009E4F8E">
        <w:rPr>
          <w:rFonts w:ascii="Times New Roman" w:hAnsi="Times New Roman" w:cs="Times New Roman"/>
          <w:b/>
          <w:bCs/>
          <w:sz w:val="25"/>
          <w:szCs w:val="25"/>
        </w:rPr>
        <w:t>?</w:t>
      </w:r>
    </w:p>
    <w:tbl>
      <w:tblPr>
        <w:tblStyle w:val="TableGrid"/>
        <w:tblW w:w="0" w:type="auto"/>
        <w:tblLook w:val="04A0" w:firstRow="1" w:lastRow="0" w:firstColumn="1" w:lastColumn="0" w:noHBand="0" w:noVBand="1"/>
      </w:tblPr>
      <w:tblGrid>
        <w:gridCol w:w="10296"/>
      </w:tblGrid>
      <w:tr w:rsidR="00C520CF" w:rsidRPr="009E4F8E" w14:paraId="2A34B7CD" w14:textId="77777777" w:rsidTr="009E4F8E">
        <w:tc>
          <w:tcPr>
            <w:tcW w:w="10296" w:type="dxa"/>
            <w:shd w:val="clear" w:color="auto" w:fill="F2F2F2" w:themeFill="background1" w:themeFillShade="F2"/>
          </w:tcPr>
          <w:p w14:paraId="4FA28E2A" w14:textId="2A18914C" w:rsidR="00C520CF" w:rsidRPr="009E4F8E" w:rsidRDefault="00C520CF" w:rsidP="009E4F8E">
            <w:pPr>
              <w:spacing w:before="60" w:afterLines="60" w:after="144" w:line="276" w:lineRule="auto"/>
              <w:rPr>
                <w:rFonts w:ascii="Times New Roman" w:hAnsi="Times New Roman" w:cs="Times New Roman"/>
                <w:sz w:val="24"/>
                <w:szCs w:val="24"/>
              </w:rPr>
            </w:pPr>
            <w:r w:rsidRPr="009E4F8E">
              <w:rPr>
                <w:rFonts w:ascii="Times New Roman" w:hAnsi="Times New Roman" w:cs="Times New Roman"/>
                <w:color w:val="E36C0A" w:themeColor="accent6" w:themeShade="BF"/>
                <w:sz w:val="24"/>
                <w:szCs w:val="24"/>
              </w:rPr>
              <w:t xml:space="preserve">SELECT </w:t>
            </w:r>
            <w:r w:rsidRPr="009E4F8E">
              <w:rPr>
                <w:rFonts w:ascii="Times New Roman" w:hAnsi="Times New Roman" w:cs="Times New Roman"/>
                <w:sz w:val="24"/>
                <w:szCs w:val="24"/>
              </w:rPr>
              <w:t xml:space="preserve">department, </w:t>
            </w:r>
            <w:r w:rsidRPr="009E4F8E">
              <w:rPr>
                <w:rFonts w:ascii="Times New Roman" w:hAnsi="Times New Roman" w:cs="Times New Roman"/>
                <w:color w:val="E36C0A" w:themeColor="accent6" w:themeShade="BF"/>
                <w:sz w:val="24"/>
                <w:szCs w:val="24"/>
              </w:rPr>
              <w:t>AVG</w:t>
            </w:r>
            <w:r w:rsidRPr="009E4F8E">
              <w:rPr>
                <w:rFonts w:ascii="Times New Roman" w:hAnsi="Times New Roman" w:cs="Times New Roman"/>
                <w:sz w:val="24"/>
                <w:szCs w:val="24"/>
              </w:rPr>
              <w:t xml:space="preserve">(salary)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average_salary</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FROM </w:t>
            </w:r>
            <w:r w:rsidRPr="009E4F8E">
              <w:rPr>
                <w:rFonts w:ascii="Times New Roman" w:hAnsi="Times New Roman" w:cs="Times New Roman"/>
                <w:sz w:val="24"/>
                <w:szCs w:val="24"/>
              </w:rPr>
              <w:t>employees</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GROUP BY</w:t>
            </w:r>
            <w:r w:rsidRPr="009E4F8E">
              <w:rPr>
                <w:rFonts w:ascii="Times New Roman" w:hAnsi="Times New Roman" w:cs="Times New Roman"/>
                <w:sz w:val="24"/>
                <w:szCs w:val="24"/>
              </w:rPr>
              <w:t xml:space="preserve"> department</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HAVING AVG</w:t>
            </w:r>
            <w:r w:rsidRPr="009E4F8E">
              <w:rPr>
                <w:rFonts w:ascii="Times New Roman" w:hAnsi="Times New Roman" w:cs="Times New Roman"/>
                <w:sz w:val="24"/>
                <w:szCs w:val="24"/>
              </w:rPr>
              <w:t xml:space="preserve">(salary) &gt; </w:t>
            </w:r>
            <w:r w:rsidRPr="009E4F8E">
              <w:rPr>
                <w:rFonts w:ascii="Times New Roman" w:hAnsi="Times New Roman" w:cs="Times New Roman"/>
                <w:color w:val="C00000"/>
                <w:sz w:val="24"/>
                <w:szCs w:val="24"/>
              </w:rPr>
              <w:t>75000</w:t>
            </w:r>
            <w:r w:rsidRPr="009E4F8E">
              <w:rPr>
                <w:rFonts w:ascii="Times New Roman" w:hAnsi="Times New Roman" w:cs="Times New Roman"/>
                <w:sz w:val="24"/>
                <w:szCs w:val="24"/>
              </w:rPr>
              <w:t>;</w:t>
            </w:r>
          </w:p>
        </w:tc>
      </w:tr>
    </w:tbl>
    <w:p w14:paraId="2D42F2E3" w14:textId="77777777" w:rsidR="00C520CF" w:rsidRPr="009E4F8E" w:rsidRDefault="00C520CF" w:rsidP="00107C8A">
      <w:pPr>
        <w:spacing w:before="60" w:afterLines="60" w:after="144"/>
        <w:rPr>
          <w:rFonts w:ascii="Times New Roman" w:hAnsi="Times New Roman" w:cs="Times New Roman"/>
          <w:sz w:val="25"/>
          <w:szCs w:val="25"/>
        </w:rPr>
      </w:pPr>
    </w:p>
    <w:p w14:paraId="2C8B710F" w14:textId="77777777" w:rsidR="009D34E7" w:rsidRPr="009E4F8E" w:rsidRDefault="00000000" w:rsidP="00107C8A">
      <w:pPr>
        <w:pStyle w:val="Heading1"/>
        <w:spacing w:before="60" w:afterLines="60" w:after="144"/>
        <w:rPr>
          <w:rFonts w:ascii="Times New Roman" w:hAnsi="Times New Roman" w:cs="Times New Roman"/>
          <w:sz w:val="32"/>
          <w:szCs w:val="32"/>
        </w:rPr>
      </w:pPr>
      <w:r w:rsidRPr="009E4F8E">
        <w:rPr>
          <w:rFonts w:ascii="Times New Roman" w:hAnsi="Times New Roman" w:cs="Times New Roman"/>
          <w:sz w:val="32"/>
          <w:szCs w:val="32"/>
        </w:rPr>
        <w:t>Distinct</w:t>
      </w:r>
    </w:p>
    <w:p w14:paraId="7C7D1CFE" w14:textId="77777777" w:rsidR="009D34E7" w:rsidRPr="009E4F8E" w:rsidRDefault="00000000" w:rsidP="00107C8A">
      <w:pPr>
        <w:spacing w:before="60" w:afterLines="60" w:after="144"/>
        <w:rPr>
          <w:rFonts w:ascii="Times New Roman" w:hAnsi="Times New Roman" w:cs="Times New Roman"/>
          <w:sz w:val="25"/>
          <w:szCs w:val="25"/>
        </w:rPr>
      </w:pPr>
      <w:r w:rsidRPr="009E4F8E">
        <w:rPr>
          <w:rFonts w:ascii="Times New Roman" w:hAnsi="Times New Roman" w:cs="Times New Roman"/>
          <w:sz w:val="25"/>
          <w:szCs w:val="25"/>
        </w:rPr>
        <w:t>DISTINCT removes duplicate rows from the result set. It can be applied to one or more columns. When multiple columns are specified, uniqueness is determined by the combination of all columns.</w:t>
      </w:r>
    </w:p>
    <w:p w14:paraId="66CE4697" w14:textId="77777777" w:rsidR="009D34E7" w:rsidRPr="009E4F8E" w:rsidRDefault="00000000" w:rsidP="00107C8A">
      <w:pPr>
        <w:spacing w:before="60" w:afterLines="60" w:after="144"/>
        <w:rPr>
          <w:rFonts w:ascii="Times New Roman" w:hAnsi="Times New Roman" w:cs="Times New Roman"/>
          <w:sz w:val="25"/>
          <w:szCs w:val="25"/>
        </w:rPr>
      </w:pPr>
      <w:r w:rsidRPr="009E4F8E">
        <w:rPr>
          <w:rFonts w:ascii="Times New Roman" w:hAnsi="Times New Roman" w:cs="Times New Roman"/>
          <w:b/>
          <w:bCs/>
          <w:sz w:val="25"/>
          <w:szCs w:val="25"/>
        </w:rPr>
        <w:t>Performance note:</w:t>
      </w:r>
      <w:r w:rsidRPr="009E4F8E">
        <w:rPr>
          <w:rFonts w:ascii="Times New Roman" w:hAnsi="Times New Roman" w:cs="Times New Roman"/>
          <w:sz w:val="25"/>
          <w:szCs w:val="25"/>
        </w:rPr>
        <w:t xml:space="preserve"> DISTINCT can be expensive on large datasets due to deduplication processing.</w:t>
      </w:r>
    </w:p>
    <w:p w14:paraId="6903D576" w14:textId="7083486F" w:rsidR="00C520CF" w:rsidRPr="009E4F8E" w:rsidRDefault="00C520CF" w:rsidP="00107C8A">
      <w:pPr>
        <w:spacing w:before="60" w:afterLines="60" w:after="144"/>
        <w:rPr>
          <w:rFonts w:ascii="Times New Roman" w:hAnsi="Times New Roman" w:cs="Times New Roman"/>
          <w:b/>
          <w:bCs/>
          <w:sz w:val="25"/>
          <w:szCs w:val="25"/>
        </w:rPr>
      </w:pPr>
      <w:r w:rsidRPr="009E4F8E">
        <w:rPr>
          <w:rFonts w:ascii="Times New Roman" w:hAnsi="Times New Roman" w:cs="Times New Roman"/>
          <w:b/>
          <w:bCs/>
          <w:sz w:val="25"/>
          <w:szCs w:val="25"/>
        </w:rPr>
        <w:t>Syntax:</w:t>
      </w:r>
    </w:p>
    <w:tbl>
      <w:tblPr>
        <w:tblStyle w:val="TableGrid"/>
        <w:tblW w:w="0" w:type="auto"/>
        <w:tblLook w:val="04A0" w:firstRow="1" w:lastRow="0" w:firstColumn="1" w:lastColumn="0" w:noHBand="0" w:noVBand="1"/>
      </w:tblPr>
      <w:tblGrid>
        <w:gridCol w:w="10296"/>
      </w:tblGrid>
      <w:tr w:rsidR="00C520CF" w:rsidRPr="009E4F8E" w14:paraId="47329320" w14:textId="77777777" w:rsidTr="009E4F8E">
        <w:tc>
          <w:tcPr>
            <w:tcW w:w="10296" w:type="dxa"/>
            <w:shd w:val="clear" w:color="auto" w:fill="F2F2F2" w:themeFill="background1" w:themeFillShade="F2"/>
          </w:tcPr>
          <w:p w14:paraId="60841BFD" w14:textId="47A8671A" w:rsidR="00C520CF" w:rsidRPr="009E4F8E" w:rsidRDefault="00C520CF" w:rsidP="009E4F8E">
            <w:pPr>
              <w:spacing w:before="60" w:afterLines="60" w:after="144" w:line="276" w:lineRule="auto"/>
              <w:rPr>
                <w:rFonts w:ascii="Times New Roman" w:hAnsi="Times New Roman" w:cs="Times New Roman"/>
                <w:sz w:val="24"/>
                <w:szCs w:val="24"/>
              </w:rPr>
            </w:pPr>
            <w:r w:rsidRPr="009E4F8E">
              <w:rPr>
                <w:rFonts w:ascii="Times New Roman" w:hAnsi="Times New Roman" w:cs="Times New Roman"/>
                <w:color w:val="E36C0A" w:themeColor="accent6" w:themeShade="BF"/>
                <w:sz w:val="24"/>
                <w:szCs w:val="24"/>
              </w:rPr>
              <w:t xml:space="preserve">SELECT DISTINCT </w:t>
            </w:r>
            <w:r w:rsidRPr="009E4F8E">
              <w:rPr>
                <w:rFonts w:ascii="Times New Roman" w:hAnsi="Times New Roman" w:cs="Times New Roman"/>
                <w:sz w:val="24"/>
                <w:szCs w:val="24"/>
              </w:rPr>
              <w:t>column1, column2, ...</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FROM </w:t>
            </w:r>
            <w:r w:rsidRPr="009E4F8E">
              <w:rPr>
                <w:rFonts w:ascii="Times New Roman" w:hAnsi="Times New Roman" w:cs="Times New Roman"/>
                <w:sz w:val="24"/>
                <w:szCs w:val="24"/>
              </w:rPr>
              <w:t>table_name;</w:t>
            </w:r>
          </w:p>
        </w:tc>
      </w:tr>
    </w:tbl>
    <w:p w14:paraId="55187B34" w14:textId="77777777" w:rsidR="00C520CF" w:rsidRPr="009E4F8E" w:rsidRDefault="00C520CF" w:rsidP="00107C8A">
      <w:pPr>
        <w:spacing w:before="60" w:afterLines="60" w:after="144"/>
        <w:rPr>
          <w:rFonts w:ascii="Times New Roman" w:hAnsi="Times New Roman" w:cs="Times New Roman"/>
          <w:b/>
          <w:bCs/>
          <w:sz w:val="25"/>
          <w:szCs w:val="25"/>
        </w:rPr>
      </w:pPr>
    </w:p>
    <w:p w14:paraId="7895B1A4" w14:textId="77777777" w:rsidR="009D34E7" w:rsidRPr="009E4F8E" w:rsidRDefault="00000000" w:rsidP="00107C8A">
      <w:pPr>
        <w:pStyle w:val="Heading1"/>
        <w:spacing w:before="60" w:afterLines="60" w:after="144"/>
        <w:rPr>
          <w:rFonts w:ascii="Times New Roman" w:hAnsi="Times New Roman" w:cs="Times New Roman"/>
          <w:sz w:val="32"/>
          <w:szCs w:val="32"/>
        </w:rPr>
      </w:pPr>
      <w:r w:rsidRPr="009E4F8E">
        <w:rPr>
          <w:rFonts w:ascii="Times New Roman" w:hAnsi="Times New Roman" w:cs="Times New Roman"/>
          <w:sz w:val="32"/>
          <w:szCs w:val="32"/>
        </w:rPr>
        <w:t>Queries Solving</w:t>
      </w:r>
    </w:p>
    <w:p w14:paraId="21CCD924" w14:textId="2148810F" w:rsidR="009D34E7" w:rsidRPr="009E4F8E" w:rsidRDefault="00000000" w:rsidP="00107C8A">
      <w:pPr>
        <w:pStyle w:val="Heading2"/>
        <w:spacing w:before="60" w:afterLines="60" w:after="144"/>
        <w:rPr>
          <w:rFonts w:ascii="Times New Roman" w:hAnsi="Times New Roman" w:cs="Times New Roman"/>
          <w:b w:val="0"/>
          <w:bCs w:val="0"/>
          <w:color w:val="auto"/>
          <w:sz w:val="25"/>
          <w:szCs w:val="25"/>
        </w:rPr>
      </w:pPr>
      <w:r w:rsidRPr="009E4F8E">
        <w:rPr>
          <w:rFonts w:ascii="Times New Roman" w:hAnsi="Times New Roman" w:cs="Times New Roman"/>
          <w:sz w:val="25"/>
          <w:szCs w:val="25"/>
        </w:rPr>
        <w:t xml:space="preserve">Query 1: </w:t>
      </w:r>
      <w:r w:rsidRPr="009E4F8E">
        <w:rPr>
          <w:rFonts w:ascii="Times New Roman" w:hAnsi="Times New Roman" w:cs="Times New Roman"/>
          <w:b w:val="0"/>
          <w:bCs w:val="0"/>
          <w:color w:val="auto"/>
          <w:sz w:val="25"/>
          <w:szCs w:val="25"/>
        </w:rPr>
        <w:t>Count Employees Hired After 2020-01-01 in Each Department</w:t>
      </w:r>
      <w:r w:rsidR="003910DC" w:rsidRPr="009E4F8E">
        <w:rPr>
          <w:rFonts w:ascii="Times New Roman" w:hAnsi="Times New Roman" w:cs="Times New Roman"/>
          <w:b w:val="0"/>
          <w:bCs w:val="0"/>
          <w:color w:val="auto"/>
          <w:sz w:val="25"/>
          <w:szCs w:val="25"/>
        </w:rPr>
        <w:t>?</w:t>
      </w:r>
    </w:p>
    <w:tbl>
      <w:tblPr>
        <w:tblStyle w:val="TableGrid"/>
        <w:tblW w:w="0" w:type="auto"/>
        <w:tblLook w:val="04A0" w:firstRow="1" w:lastRow="0" w:firstColumn="1" w:lastColumn="0" w:noHBand="0" w:noVBand="1"/>
      </w:tblPr>
      <w:tblGrid>
        <w:gridCol w:w="10296"/>
      </w:tblGrid>
      <w:tr w:rsidR="003910DC" w:rsidRPr="009E4F8E" w14:paraId="13F3E13D" w14:textId="77777777" w:rsidTr="009E4F8E">
        <w:tc>
          <w:tcPr>
            <w:tcW w:w="10296" w:type="dxa"/>
            <w:shd w:val="clear" w:color="auto" w:fill="F2F2F2" w:themeFill="background1" w:themeFillShade="F2"/>
          </w:tcPr>
          <w:p w14:paraId="59AE6F62" w14:textId="7C56EA19" w:rsidR="003910DC" w:rsidRPr="009E4F8E" w:rsidRDefault="003910DC" w:rsidP="009E4F8E">
            <w:pPr>
              <w:spacing w:before="60" w:afterLines="60" w:after="144" w:line="276" w:lineRule="auto"/>
              <w:rPr>
                <w:rFonts w:ascii="Times New Roman" w:hAnsi="Times New Roman" w:cs="Times New Roman"/>
                <w:sz w:val="24"/>
                <w:szCs w:val="24"/>
              </w:rPr>
            </w:pPr>
            <w:r w:rsidRPr="009E4F8E">
              <w:rPr>
                <w:rFonts w:ascii="Times New Roman" w:hAnsi="Times New Roman" w:cs="Times New Roman"/>
                <w:color w:val="E36C0A" w:themeColor="accent6" w:themeShade="BF"/>
                <w:sz w:val="24"/>
                <w:szCs w:val="24"/>
              </w:rPr>
              <w:t xml:space="preserve">SELECT </w:t>
            </w:r>
            <w:r w:rsidRPr="009E4F8E">
              <w:rPr>
                <w:rFonts w:ascii="Times New Roman" w:hAnsi="Times New Roman" w:cs="Times New Roman"/>
                <w:sz w:val="24"/>
                <w:szCs w:val="24"/>
              </w:rPr>
              <w:t xml:space="preserve">department, </w:t>
            </w:r>
            <w:r w:rsidRPr="009E4F8E">
              <w:rPr>
                <w:rFonts w:ascii="Times New Roman" w:hAnsi="Times New Roman" w:cs="Times New Roman"/>
                <w:color w:val="E36C0A" w:themeColor="accent6" w:themeShade="BF"/>
                <w:sz w:val="24"/>
                <w:szCs w:val="24"/>
              </w:rPr>
              <w:t>COUNT</w:t>
            </w:r>
            <w:r w:rsidRPr="009E4F8E">
              <w:rPr>
                <w:rFonts w:ascii="Times New Roman" w:hAnsi="Times New Roman" w:cs="Times New Roman"/>
                <w:sz w:val="24"/>
                <w:szCs w:val="24"/>
              </w:rPr>
              <w:t xml:space="preserve">(employee_id)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employee_count</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FROM </w:t>
            </w:r>
            <w:r w:rsidRPr="009E4F8E">
              <w:rPr>
                <w:rFonts w:ascii="Times New Roman" w:hAnsi="Times New Roman" w:cs="Times New Roman"/>
                <w:sz w:val="24"/>
                <w:szCs w:val="24"/>
              </w:rPr>
              <w:t>employees</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WHERE </w:t>
            </w:r>
            <w:r w:rsidRPr="009E4F8E">
              <w:rPr>
                <w:rFonts w:ascii="Times New Roman" w:hAnsi="Times New Roman" w:cs="Times New Roman"/>
                <w:sz w:val="24"/>
                <w:szCs w:val="24"/>
              </w:rPr>
              <w:t xml:space="preserve">hire_date &gt; </w:t>
            </w:r>
            <w:r w:rsidRPr="009E4F8E">
              <w:rPr>
                <w:rFonts w:ascii="Times New Roman" w:hAnsi="Times New Roman" w:cs="Times New Roman"/>
                <w:color w:val="00B050"/>
                <w:sz w:val="24"/>
                <w:szCs w:val="24"/>
              </w:rPr>
              <w:t>'2020-01-01'</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GROUP BY </w:t>
            </w:r>
            <w:r w:rsidRPr="009E4F8E">
              <w:rPr>
                <w:rFonts w:ascii="Times New Roman" w:hAnsi="Times New Roman" w:cs="Times New Roman"/>
                <w:sz w:val="24"/>
                <w:szCs w:val="24"/>
              </w:rPr>
              <w:t>department;</w:t>
            </w:r>
          </w:p>
        </w:tc>
      </w:tr>
    </w:tbl>
    <w:p w14:paraId="3D13A8A2" w14:textId="77777777" w:rsidR="003910DC" w:rsidRPr="009E4F8E" w:rsidRDefault="003910DC" w:rsidP="00107C8A">
      <w:pPr>
        <w:spacing w:before="60" w:afterLines="60" w:after="144"/>
        <w:rPr>
          <w:rFonts w:ascii="Times New Roman" w:hAnsi="Times New Roman" w:cs="Times New Roman"/>
          <w:sz w:val="25"/>
          <w:szCs w:val="25"/>
        </w:rPr>
      </w:pPr>
    </w:p>
    <w:p w14:paraId="518054B7" w14:textId="2D5FC21C" w:rsidR="009D34E7" w:rsidRPr="009E4F8E" w:rsidRDefault="00000000" w:rsidP="00107C8A">
      <w:pPr>
        <w:pStyle w:val="Heading2"/>
        <w:spacing w:before="60" w:afterLines="60" w:after="144"/>
        <w:rPr>
          <w:rFonts w:ascii="Times New Roman" w:hAnsi="Times New Roman" w:cs="Times New Roman"/>
          <w:color w:val="auto"/>
          <w:sz w:val="25"/>
          <w:szCs w:val="25"/>
        </w:rPr>
      </w:pPr>
      <w:r w:rsidRPr="009E4F8E">
        <w:rPr>
          <w:rFonts w:ascii="Times New Roman" w:hAnsi="Times New Roman" w:cs="Times New Roman"/>
          <w:sz w:val="25"/>
          <w:szCs w:val="25"/>
        </w:rPr>
        <w:t xml:space="preserve">Query 2: </w:t>
      </w:r>
      <w:r w:rsidRPr="009E4F8E">
        <w:rPr>
          <w:rFonts w:ascii="Times New Roman" w:hAnsi="Times New Roman" w:cs="Times New Roman"/>
          <w:color w:val="auto"/>
          <w:sz w:val="25"/>
          <w:szCs w:val="25"/>
        </w:rPr>
        <w:t>Total Salary of Employees with a Salary Above $80,000 by Department</w:t>
      </w:r>
      <w:r w:rsidR="003910DC" w:rsidRPr="009E4F8E">
        <w:rPr>
          <w:rFonts w:ascii="Times New Roman" w:hAnsi="Times New Roman" w:cs="Times New Roman"/>
          <w:color w:val="auto"/>
          <w:sz w:val="25"/>
          <w:szCs w:val="25"/>
        </w:rPr>
        <w:t>?</w:t>
      </w:r>
    </w:p>
    <w:tbl>
      <w:tblPr>
        <w:tblStyle w:val="TableGrid"/>
        <w:tblW w:w="0" w:type="auto"/>
        <w:tblLook w:val="04A0" w:firstRow="1" w:lastRow="0" w:firstColumn="1" w:lastColumn="0" w:noHBand="0" w:noVBand="1"/>
      </w:tblPr>
      <w:tblGrid>
        <w:gridCol w:w="10296"/>
      </w:tblGrid>
      <w:tr w:rsidR="003910DC" w:rsidRPr="009E4F8E" w14:paraId="5B07A515" w14:textId="77777777" w:rsidTr="009E4F8E">
        <w:tc>
          <w:tcPr>
            <w:tcW w:w="10296" w:type="dxa"/>
            <w:shd w:val="clear" w:color="auto" w:fill="F2F2F2" w:themeFill="background1" w:themeFillShade="F2"/>
          </w:tcPr>
          <w:p w14:paraId="47DF4284" w14:textId="4EEDF8A8" w:rsidR="003910DC" w:rsidRPr="009E4F8E" w:rsidRDefault="003910DC" w:rsidP="009E4F8E">
            <w:pPr>
              <w:spacing w:before="60" w:afterLines="60" w:after="144" w:line="276" w:lineRule="auto"/>
              <w:rPr>
                <w:rFonts w:ascii="Times New Roman" w:hAnsi="Times New Roman" w:cs="Times New Roman"/>
                <w:sz w:val="24"/>
                <w:szCs w:val="24"/>
              </w:rPr>
            </w:pPr>
            <w:r w:rsidRPr="009E4F8E">
              <w:rPr>
                <w:rFonts w:ascii="Times New Roman" w:hAnsi="Times New Roman" w:cs="Times New Roman"/>
                <w:color w:val="E36C0A" w:themeColor="accent6" w:themeShade="BF"/>
                <w:sz w:val="24"/>
                <w:szCs w:val="24"/>
              </w:rPr>
              <w:t xml:space="preserve">SELECT </w:t>
            </w:r>
            <w:r w:rsidRPr="009E4F8E">
              <w:rPr>
                <w:rFonts w:ascii="Times New Roman" w:hAnsi="Times New Roman" w:cs="Times New Roman"/>
                <w:sz w:val="24"/>
                <w:szCs w:val="24"/>
              </w:rPr>
              <w:t xml:space="preserve">department, </w:t>
            </w:r>
            <w:r w:rsidRPr="009E4F8E">
              <w:rPr>
                <w:rFonts w:ascii="Times New Roman" w:hAnsi="Times New Roman" w:cs="Times New Roman"/>
                <w:color w:val="E36C0A" w:themeColor="accent6" w:themeShade="BF"/>
                <w:sz w:val="24"/>
                <w:szCs w:val="24"/>
              </w:rPr>
              <w:t>SUM</w:t>
            </w:r>
            <w:r w:rsidRPr="009E4F8E">
              <w:rPr>
                <w:rFonts w:ascii="Times New Roman" w:hAnsi="Times New Roman" w:cs="Times New Roman"/>
                <w:sz w:val="24"/>
                <w:szCs w:val="24"/>
              </w:rPr>
              <w:t xml:space="preserve">(salary)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total_salary</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FROM </w:t>
            </w:r>
            <w:r w:rsidRPr="009E4F8E">
              <w:rPr>
                <w:rFonts w:ascii="Times New Roman" w:hAnsi="Times New Roman" w:cs="Times New Roman"/>
                <w:sz w:val="24"/>
                <w:szCs w:val="24"/>
              </w:rPr>
              <w:t>employees</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WHERE </w:t>
            </w:r>
            <w:r w:rsidRPr="009E4F8E">
              <w:rPr>
                <w:rFonts w:ascii="Times New Roman" w:hAnsi="Times New Roman" w:cs="Times New Roman"/>
                <w:sz w:val="24"/>
                <w:szCs w:val="24"/>
              </w:rPr>
              <w:t xml:space="preserve">salary &gt; </w:t>
            </w:r>
            <w:r w:rsidRPr="009E4F8E">
              <w:rPr>
                <w:rFonts w:ascii="Times New Roman" w:hAnsi="Times New Roman" w:cs="Times New Roman"/>
                <w:color w:val="C00000"/>
                <w:sz w:val="24"/>
                <w:szCs w:val="24"/>
              </w:rPr>
              <w:t>80000</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GROUP BY </w:t>
            </w:r>
            <w:r w:rsidRPr="009E4F8E">
              <w:rPr>
                <w:rFonts w:ascii="Times New Roman" w:hAnsi="Times New Roman" w:cs="Times New Roman"/>
                <w:sz w:val="24"/>
                <w:szCs w:val="24"/>
              </w:rPr>
              <w:t>department;</w:t>
            </w:r>
          </w:p>
        </w:tc>
      </w:tr>
    </w:tbl>
    <w:p w14:paraId="073980BC" w14:textId="77777777" w:rsidR="003910DC" w:rsidRPr="009E4F8E" w:rsidRDefault="003910DC" w:rsidP="003910DC">
      <w:pPr>
        <w:rPr>
          <w:rFonts w:ascii="Times New Roman" w:hAnsi="Times New Roman" w:cs="Times New Roman"/>
        </w:rPr>
      </w:pPr>
    </w:p>
    <w:p w14:paraId="55812EED" w14:textId="1A6925D7" w:rsidR="009D34E7" w:rsidRPr="009E4F8E" w:rsidRDefault="00000000" w:rsidP="00107C8A">
      <w:pPr>
        <w:pStyle w:val="Heading2"/>
        <w:spacing w:before="60" w:afterLines="60" w:after="144"/>
        <w:rPr>
          <w:rFonts w:ascii="Times New Roman" w:hAnsi="Times New Roman" w:cs="Times New Roman"/>
          <w:sz w:val="25"/>
          <w:szCs w:val="25"/>
        </w:rPr>
      </w:pPr>
      <w:r w:rsidRPr="009E4F8E">
        <w:rPr>
          <w:rFonts w:ascii="Times New Roman" w:hAnsi="Times New Roman" w:cs="Times New Roman"/>
          <w:sz w:val="25"/>
          <w:szCs w:val="25"/>
        </w:rPr>
        <w:lastRenderedPageBreak/>
        <w:t xml:space="preserve">Query 3: </w:t>
      </w:r>
      <w:r w:rsidRPr="009E4F8E">
        <w:rPr>
          <w:rFonts w:ascii="Times New Roman" w:hAnsi="Times New Roman" w:cs="Times New Roman"/>
          <w:color w:val="auto"/>
          <w:sz w:val="25"/>
          <w:szCs w:val="25"/>
        </w:rPr>
        <w:t>Average Salary of Employees in Departments with More Than 5 Employees</w:t>
      </w:r>
      <w:r w:rsidR="003910DC" w:rsidRPr="009E4F8E">
        <w:rPr>
          <w:rFonts w:ascii="Times New Roman" w:hAnsi="Times New Roman" w:cs="Times New Roman"/>
          <w:color w:val="auto"/>
          <w:sz w:val="25"/>
          <w:szCs w:val="25"/>
        </w:rPr>
        <w:t>?</w:t>
      </w:r>
    </w:p>
    <w:tbl>
      <w:tblPr>
        <w:tblStyle w:val="TableGrid"/>
        <w:tblW w:w="0" w:type="auto"/>
        <w:tblLook w:val="04A0" w:firstRow="1" w:lastRow="0" w:firstColumn="1" w:lastColumn="0" w:noHBand="0" w:noVBand="1"/>
      </w:tblPr>
      <w:tblGrid>
        <w:gridCol w:w="10296"/>
      </w:tblGrid>
      <w:tr w:rsidR="003910DC" w:rsidRPr="009E4F8E" w14:paraId="45EE6953" w14:textId="77777777" w:rsidTr="009E4F8E">
        <w:tc>
          <w:tcPr>
            <w:tcW w:w="10296" w:type="dxa"/>
            <w:shd w:val="clear" w:color="auto" w:fill="F2F2F2" w:themeFill="background1" w:themeFillShade="F2"/>
          </w:tcPr>
          <w:p w14:paraId="71C5A240" w14:textId="03BBC22B" w:rsidR="003910DC" w:rsidRPr="009E4F8E" w:rsidRDefault="003910DC" w:rsidP="009E4F8E">
            <w:pPr>
              <w:spacing w:before="60" w:afterLines="60" w:after="144" w:line="276" w:lineRule="auto"/>
              <w:rPr>
                <w:rFonts w:ascii="Times New Roman" w:hAnsi="Times New Roman" w:cs="Times New Roman"/>
                <w:sz w:val="24"/>
                <w:szCs w:val="24"/>
              </w:rPr>
            </w:pPr>
            <w:r w:rsidRPr="009E4F8E">
              <w:rPr>
                <w:rFonts w:ascii="Times New Roman" w:hAnsi="Times New Roman" w:cs="Times New Roman"/>
                <w:color w:val="E36C0A" w:themeColor="accent6" w:themeShade="BF"/>
                <w:sz w:val="24"/>
                <w:szCs w:val="24"/>
              </w:rPr>
              <w:t xml:space="preserve">SELECT </w:t>
            </w:r>
            <w:r w:rsidRPr="009E4F8E">
              <w:rPr>
                <w:rFonts w:ascii="Times New Roman" w:hAnsi="Times New Roman" w:cs="Times New Roman"/>
                <w:sz w:val="24"/>
                <w:szCs w:val="24"/>
              </w:rPr>
              <w:t xml:space="preserve">department, </w:t>
            </w:r>
            <w:r w:rsidRPr="009E4F8E">
              <w:rPr>
                <w:rFonts w:ascii="Times New Roman" w:hAnsi="Times New Roman" w:cs="Times New Roman"/>
                <w:color w:val="E36C0A" w:themeColor="accent6" w:themeShade="BF"/>
                <w:sz w:val="24"/>
                <w:szCs w:val="24"/>
              </w:rPr>
              <w:t>AVG</w:t>
            </w:r>
            <w:r w:rsidRPr="009E4F8E">
              <w:rPr>
                <w:rFonts w:ascii="Times New Roman" w:hAnsi="Times New Roman" w:cs="Times New Roman"/>
                <w:sz w:val="24"/>
                <w:szCs w:val="24"/>
              </w:rPr>
              <w:t xml:space="preserve">(salary)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average_salary</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FROM </w:t>
            </w:r>
            <w:r w:rsidRPr="009E4F8E">
              <w:rPr>
                <w:rFonts w:ascii="Times New Roman" w:hAnsi="Times New Roman" w:cs="Times New Roman"/>
                <w:sz w:val="24"/>
                <w:szCs w:val="24"/>
              </w:rPr>
              <w:t>employees</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GROUP BY </w:t>
            </w:r>
            <w:r w:rsidRPr="009E4F8E">
              <w:rPr>
                <w:rFonts w:ascii="Times New Roman" w:hAnsi="Times New Roman" w:cs="Times New Roman"/>
                <w:sz w:val="24"/>
                <w:szCs w:val="24"/>
              </w:rPr>
              <w:t>department</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HAVING COUNT</w:t>
            </w:r>
            <w:r w:rsidRPr="009E4F8E">
              <w:rPr>
                <w:rFonts w:ascii="Times New Roman" w:hAnsi="Times New Roman" w:cs="Times New Roman"/>
                <w:sz w:val="24"/>
                <w:szCs w:val="24"/>
              </w:rPr>
              <w:t xml:space="preserve">(employee_id) &gt; </w:t>
            </w:r>
            <w:r w:rsidRPr="009E4F8E">
              <w:rPr>
                <w:rFonts w:ascii="Times New Roman" w:hAnsi="Times New Roman" w:cs="Times New Roman"/>
                <w:color w:val="C00000"/>
                <w:sz w:val="24"/>
                <w:szCs w:val="24"/>
              </w:rPr>
              <w:t>5</w:t>
            </w:r>
            <w:r w:rsidRPr="009E4F8E">
              <w:rPr>
                <w:rFonts w:ascii="Times New Roman" w:hAnsi="Times New Roman" w:cs="Times New Roman"/>
                <w:sz w:val="24"/>
                <w:szCs w:val="24"/>
              </w:rPr>
              <w:t>;</w:t>
            </w:r>
          </w:p>
        </w:tc>
      </w:tr>
    </w:tbl>
    <w:p w14:paraId="156739E4" w14:textId="77777777" w:rsidR="003910DC" w:rsidRPr="009E4F8E" w:rsidRDefault="003910DC" w:rsidP="00107C8A">
      <w:pPr>
        <w:pStyle w:val="Heading2"/>
        <w:spacing w:before="60" w:afterLines="60" w:after="144"/>
        <w:rPr>
          <w:rFonts w:ascii="Times New Roman" w:hAnsi="Times New Roman" w:cs="Times New Roman"/>
          <w:sz w:val="25"/>
          <w:szCs w:val="25"/>
        </w:rPr>
      </w:pPr>
    </w:p>
    <w:p w14:paraId="6A0043A3" w14:textId="3424A6A3" w:rsidR="009D34E7" w:rsidRPr="009E4F8E" w:rsidRDefault="00000000" w:rsidP="00107C8A">
      <w:pPr>
        <w:pStyle w:val="Heading2"/>
        <w:spacing w:before="60" w:afterLines="60" w:after="144"/>
        <w:rPr>
          <w:rFonts w:ascii="Times New Roman" w:hAnsi="Times New Roman" w:cs="Times New Roman"/>
          <w:sz w:val="25"/>
          <w:szCs w:val="25"/>
        </w:rPr>
      </w:pPr>
      <w:r w:rsidRPr="009E4F8E">
        <w:rPr>
          <w:rFonts w:ascii="Times New Roman" w:hAnsi="Times New Roman" w:cs="Times New Roman"/>
          <w:sz w:val="25"/>
          <w:szCs w:val="25"/>
        </w:rPr>
        <w:t xml:space="preserve">Query 4: </w:t>
      </w:r>
      <w:r w:rsidRPr="009E4F8E">
        <w:rPr>
          <w:rFonts w:ascii="Times New Roman" w:hAnsi="Times New Roman" w:cs="Times New Roman"/>
          <w:color w:val="auto"/>
          <w:sz w:val="25"/>
          <w:szCs w:val="25"/>
        </w:rPr>
        <w:t>Minimum Salary of Employees Hired After 2018 by Department</w:t>
      </w:r>
      <w:r w:rsidR="003910DC" w:rsidRPr="009E4F8E">
        <w:rPr>
          <w:rFonts w:ascii="Times New Roman" w:hAnsi="Times New Roman" w:cs="Times New Roman"/>
          <w:color w:val="auto"/>
          <w:sz w:val="25"/>
          <w:szCs w:val="25"/>
        </w:rPr>
        <w:t>?</w:t>
      </w:r>
    </w:p>
    <w:tbl>
      <w:tblPr>
        <w:tblStyle w:val="TableGrid"/>
        <w:tblW w:w="0" w:type="auto"/>
        <w:tblLook w:val="04A0" w:firstRow="1" w:lastRow="0" w:firstColumn="1" w:lastColumn="0" w:noHBand="0" w:noVBand="1"/>
      </w:tblPr>
      <w:tblGrid>
        <w:gridCol w:w="10296"/>
      </w:tblGrid>
      <w:tr w:rsidR="003910DC" w:rsidRPr="009E4F8E" w14:paraId="56184225" w14:textId="77777777" w:rsidTr="009E4F8E">
        <w:tc>
          <w:tcPr>
            <w:tcW w:w="10296" w:type="dxa"/>
            <w:shd w:val="clear" w:color="auto" w:fill="F2F2F2" w:themeFill="background1" w:themeFillShade="F2"/>
          </w:tcPr>
          <w:p w14:paraId="1791F95E" w14:textId="52DA4688" w:rsidR="003910DC" w:rsidRPr="009E4F8E" w:rsidRDefault="003910DC" w:rsidP="009E4F8E">
            <w:pPr>
              <w:spacing w:before="60" w:afterLines="60" w:after="144" w:line="276" w:lineRule="auto"/>
              <w:rPr>
                <w:rFonts w:ascii="Times New Roman" w:hAnsi="Times New Roman" w:cs="Times New Roman"/>
                <w:sz w:val="24"/>
                <w:szCs w:val="24"/>
              </w:rPr>
            </w:pPr>
            <w:r w:rsidRPr="009E4F8E">
              <w:rPr>
                <w:rFonts w:ascii="Times New Roman" w:hAnsi="Times New Roman" w:cs="Times New Roman"/>
                <w:color w:val="E36C0A" w:themeColor="accent6" w:themeShade="BF"/>
                <w:sz w:val="24"/>
                <w:szCs w:val="24"/>
              </w:rPr>
              <w:t xml:space="preserve">SELECT </w:t>
            </w:r>
            <w:r w:rsidRPr="009E4F8E">
              <w:rPr>
                <w:rFonts w:ascii="Times New Roman" w:hAnsi="Times New Roman" w:cs="Times New Roman"/>
                <w:sz w:val="24"/>
                <w:szCs w:val="24"/>
              </w:rPr>
              <w:t xml:space="preserve">department, </w:t>
            </w:r>
            <w:r w:rsidRPr="009E4F8E">
              <w:rPr>
                <w:rFonts w:ascii="Times New Roman" w:hAnsi="Times New Roman" w:cs="Times New Roman"/>
                <w:color w:val="E36C0A" w:themeColor="accent6" w:themeShade="BF"/>
                <w:sz w:val="24"/>
                <w:szCs w:val="24"/>
              </w:rPr>
              <w:t>MIN</w:t>
            </w:r>
            <w:r w:rsidRPr="009E4F8E">
              <w:rPr>
                <w:rFonts w:ascii="Times New Roman" w:hAnsi="Times New Roman" w:cs="Times New Roman"/>
                <w:sz w:val="24"/>
                <w:szCs w:val="24"/>
              </w:rPr>
              <w:t xml:space="preserve">(salary)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min_salary</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FROM </w:t>
            </w:r>
            <w:r w:rsidRPr="009E4F8E">
              <w:rPr>
                <w:rFonts w:ascii="Times New Roman" w:hAnsi="Times New Roman" w:cs="Times New Roman"/>
                <w:sz w:val="24"/>
                <w:szCs w:val="24"/>
              </w:rPr>
              <w:t>employees</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WHERE </w:t>
            </w:r>
            <w:r w:rsidRPr="009E4F8E">
              <w:rPr>
                <w:rFonts w:ascii="Times New Roman" w:hAnsi="Times New Roman" w:cs="Times New Roman"/>
                <w:sz w:val="24"/>
                <w:szCs w:val="24"/>
              </w:rPr>
              <w:t xml:space="preserve">hire_date &gt; </w:t>
            </w:r>
            <w:r w:rsidRPr="009E4F8E">
              <w:rPr>
                <w:rFonts w:ascii="Times New Roman" w:hAnsi="Times New Roman" w:cs="Times New Roman"/>
                <w:color w:val="00B050"/>
                <w:sz w:val="24"/>
                <w:szCs w:val="24"/>
              </w:rPr>
              <w:t>'2018-01-01'</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GROUP BY </w:t>
            </w:r>
            <w:r w:rsidRPr="009E4F8E">
              <w:rPr>
                <w:rFonts w:ascii="Times New Roman" w:hAnsi="Times New Roman" w:cs="Times New Roman"/>
                <w:sz w:val="24"/>
                <w:szCs w:val="24"/>
              </w:rPr>
              <w:t>department;</w:t>
            </w:r>
          </w:p>
        </w:tc>
      </w:tr>
    </w:tbl>
    <w:p w14:paraId="577582E8" w14:textId="77777777" w:rsidR="003910DC" w:rsidRPr="009E4F8E" w:rsidRDefault="003910DC" w:rsidP="003910DC">
      <w:pPr>
        <w:rPr>
          <w:rFonts w:ascii="Times New Roman" w:hAnsi="Times New Roman" w:cs="Times New Roman"/>
        </w:rPr>
      </w:pPr>
    </w:p>
    <w:p w14:paraId="428DAF9A" w14:textId="1AD0BBE8" w:rsidR="009D34E7" w:rsidRPr="009E4F8E" w:rsidRDefault="00000000" w:rsidP="00107C8A">
      <w:pPr>
        <w:pStyle w:val="Heading2"/>
        <w:spacing w:before="60" w:afterLines="60" w:after="144"/>
        <w:rPr>
          <w:rFonts w:ascii="Times New Roman" w:hAnsi="Times New Roman" w:cs="Times New Roman"/>
          <w:sz w:val="25"/>
          <w:szCs w:val="25"/>
        </w:rPr>
      </w:pPr>
      <w:r w:rsidRPr="009E4F8E">
        <w:rPr>
          <w:rFonts w:ascii="Times New Roman" w:hAnsi="Times New Roman" w:cs="Times New Roman"/>
          <w:sz w:val="25"/>
          <w:szCs w:val="25"/>
        </w:rPr>
        <w:t xml:space="preserve">Query 5: </w:t>
      </w:r>
      <w:r w:rsidRPr="009E4F8E">
        <w:rPr>
          <w:rFonts w:ascii="Times New Roman" w:hAnsi="Times New Roman" w:cs="Times New Roman"/>
          <w:color w:val="auto"/>
          <w:sz w:val="25"/>
          <w:szCs w:val="25"/>
        </w:rPr>
        <w:t>Maximum Salary in Each Department for Employees with 'Manager' in their First Name</w:t>
      </w:r>
      <w:r w:rsidR="003910DC" w:rsidRPr="009E4F8E">
        <w:rPr>
          <w:rFonts w:ascii="Times New Roman" w:hAnsi="Times New Roman" w:cs="Times New Roman"/>
          <w:color w:val="auto"/>
          <w:sz w:val="25"/>
          <w:szCs w:val="25"/>
        </w:rPr>
        <w:t>?</w:t>
      </w:r>
    </w:p>
    <w:tbl>
      <w:tblPr>
        <w:tblStyle w:val="TableGrid"/>
        <w:tblW w:w="0" w:type="auto"/>
        <w:tblLook w:val="04A0" w:firstRow="1" w:lastRow="0" w:firstColumn="1" w:lastColumn="0" w:noHBand="0" w:noVBand="1"/>
      </w:tblPr>
      <w:tblGrid>
        <w:gridCol w:w="10296"/>
      </w:tblGrid>
      <w:tr w:rsidR="003910DC" w:rsidRPr="009E4F8E" w14:paraId="0D4B7D69" w14:textId="77777777" w:rsidTr="009E4F8E">
        <w:tc>
          <w:tcPr>
            <w:tcW w:w="10296" w:type="dxa"/>
            <w:shd w:val="clear" w:color="auto" w:fill="F2F2F2" w:themeFill="background1" w:themeFillShade="F2"/>
          </w:tcPr>
          <w:p w14:paraId="75E92C0A" w14:textId="19BBE72D" w:rsidR="003910DC" w:rsidRPr="009E4F8E" w:rsidRDefault="003910DC" w:rsidP="009E4F8E">
            <w:pPr>
              <w:spacing w:before="60" w:afterLines="60" w:after="144" w:line="276" w:lineRule="auto"/>
              <w:rPr>
                <w:rFonts w:ascii="Times New Roman" w:hAnsi="Times New Roman" w:cs="Times New Roman"/>
                <w:sz w:val="24"/>
                <w:szCs w:val="24"/>
              </w:rPr>
            </w:pPr>
            <w:r w:rsidRPr="009E4F8E">
              <w:rPr>
                <w:rFonts w:ascii="Times New Roman" w:hAnsi="Times New Roman" w:cs="Times New Roman"/>
                <w:color w:val="E36C0A" w:themeColor="accent6" w:themeShade="BF"/>
                <w:sz w:val="24"/>
                <w:szCs w:val="24"/>
              </w:rPr>
              <w:t xml:space="preserve">SELECT </w:t>
            </w:r>
            <w:r w:rsidRPr="009E4F8E">
              <w:rPr>
                <w:rFonts w:ascii="Times New Roman" w:hAnsi="Times New Roman" w:cs="Times New Roman"/>
                <w:sz w:val="24"/>
                <w:szCs w:val="24"/>
              </w:rPr>
              <w:t xml:space="preserve">department, </w:t>
            </w:r>
            <w:r w:rsidRPr="009E4F8E">
              <w:rPr>
                <w:rFonts w:ascii="Times New Roman" w:hAnsi="Times New Roman" w:cs="Times New Roman"/>
                <w:color w:val="E36C0A" w:themeColor="accent6" w:themeShade="BF"/>
                <w:sz w:val="24"/>
                <w:szCs w:val="24"/>
              </w:rPr>
              <w:t>MAX</w:t>
            </w:r>
            <w:r w:rsidRPr="009E4F8E">
              <w:rPr>
                <w:rFonts w:ascii="Times New Roman" w:hAnsi="Times New Roman" w:cs="Times New Roman"/>
                <w:sz w:val="24"/>
                <w:szCs w:val="24"/>
              </w:rPr>
              <w:t xml:space="preserve">(salary)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max_salary</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FROM </w:t>
            </w:r>
            <w:r w:rsidRPr="009E4F8E">
              <w:rPr>
                <w:rFonts w:ascii="Times New Roman" w:hAnsi="Times New Roman" w:cs="Times New Roman"/>
                <w:sz w:val="24"/>
                <w:szCs w:val="24"/>
              </w:rPr>
              <w:t>employees</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WHERE </w:t>
            </w:r>
            <w:r w:rsidRPr="009E4F8E">
              <w:rPr>
                <w:rFonts w:ascii="Times New Roman" w:hAnsi="Times New Roman" w:cs="Times New Roman"/>
                <w:sz w:val="24"/>
                <w:szCs w:val="24"/>
              </w:rPr>
              <w:t xml:space="preserve">first_name </w:t>
            </w:r>
            <w:r w:rsidRPr="009E4F8E">
              <w:rPr>
                <w:rFonts w:ascii="Times New Roman" w:hAnsi="Times New Roman" w:cs="Times New Roman"/>
                <w:color w:val="E36C0A" w:themeColor="accent6" w:themeShade="BF"/>
                <w:sz w:val="24"/>
                <w:szCs w:val="24"/>
              </w:rPr>
              <w:t xml:space="preserve">LIKE </w:t>
            </w:r>
            <w:r w:rsidRPr="009E4F8E">
              <w:rPr>
                <w:rFonts w:ascii="Times New Roman" w:hAnsi="Times New Roman" w:cs="Times New Roman"/>
                <w:color w:val="00B050"/>
                <w:sz w:val="24"/>
                <w:szCs w:val="24"/>
              </w:rPr>
              <w:t>'%Manager%'</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GROUP BY </w:t>
            </w:r>
            <w:r w:rsidRPr="009E4F8E">
              <w:rPr>
                <w:rFonts w:ascii="Times New Roman" w:hAnsi="Times New Roman" w:cs="Times New Roman"/>
                <w:sz w:val="24"/>
                <w:szCs w:val="24"/>
              </w:rPr>
              <w:t>department;</w:t>
            </w:r>
          </w:p>
        </w:tc>
      </w:tr>
    </w:tbl>
    <w:p w14:paraId="341AF11D" w14:textId="77777777" w:rsidR="003910DC" w:rsidRPr="009E4F8E" w:rsidRDefault="003910DC" w:rsidP="003910DC">
      <w:pPr>
        <w:rPr>
          <w:rFonts w:ascii="Times New Roman" w:hAnsi="Times New Roman" w:cs="Times New Roman"/>
        </w:rPr>
      </w:pPr>
    </w:p>
    <w:p w14:paraId="59AA729C" w14:textId="4DF44124" w:rsidR="009D34E7" w:rsidRPr="009E4F8E" w:rsidRDefault="00000000" w:rsidP="00107C8A">
      <w:pPr>
        <w:pStyle w:val="Heading2"/>
        <w:spacing w:before="60" w:afterLines="60" w:after="144"/>
        <w:rPr>
          <w:rFonts w:ascii="Times New Roman" w:hAnsi="Times New Roman" w:cs="Times New Roman"/>
          <w:sz w:val="25"/>
          <w:szCs w:val="25"/>
        </w:rPr>
      </w:pPr>
      <w:r w:rsidRPr="009E4F8E">
        <w:rPr>
          <w:rFonts w:ascii="Times New Roman" w:hAnsi="Times New Roman" w:cs="Times New Roman"/>
          <w:sz w:val="25"/>
          <w:szCs w:val="25"/>
        </w:rPr>
        <w:t xml:space="preserve">Query 6: </w:t>
      </w:r>
      <w:r w:rsidRPr="009E4F8E">
        <w:rPr>
          <w:rFonts w:ascii="Times New Roman" w:hAnsi="Times New Roman" w:cs="Times New Roman"/>
          <w:color w:val="auto"/>
          <w:sz w:val="25"/>
          <w:szCs w:val="25"/>
        </w:rPr>
        <w:t>Total Salary and Count of Employees Grouped by Department and Hire Date</w:t>
      </w:r>
      <w:r w:rsidR="003910DC" w:rsidRPr="009E4F8E">
        <w:rPr>
          <w:rFonts w:ascii="Times New Roman" w:hAnsi="Times New Roman" w:cs="Times New Roman"/>
          <w:color w:val="auto"/>
          <w:sz w:val="25"/>
          <w:szCs w:val="25"/>
        </w:rPr>
        <w:t>?</w:t>
      </w:r>
    </w:p>
    <w:tbl>
      <w:tblPr>
        <w:tblStyle w:val="TableGrid"/>
        <w:tblW w:w="0" w:type="auto"/>
        <w:tblLook w:val="04A0" w:firstRow="1" w:lastRow="0" w:firstColumn="1" w:lastColumn="0" w:noHBand="0" w:noVBand="1"/>
      </w:tblPr>
      <w:tblGrid>
        <w:gridCol w:w="10296"/>
      </w:tblGrid>
      <w:tr w:rsidR="003910DC" w:rsidRPr="009E4F8E" w14:paraId="3FEF38E8" w14:textId="77777777" w:rsidTr="009E4F8E">
        <w:tc>
          <w:tcPr>
            <w:tcW w:w="10296" w:type="dxa"/>
            <w:shd w:val="clear" w:color="auto" w:fill="F2F2F2" w:themeFill="background1" w:themeFillShade="F2"/>
          </w:tcPr>
          <w:p w14:paraId="1E15A888" w14:textId="69071202" w:rsidR="003910DC" w:rsidRPr="009E4F8E" w:rsidRDefault="003910DC" w:rsidP="009E4F8E">
            <w:pPr>
              <w:spacing w:before="60" w:afterLines="60" w:after="144" w:line="276" w:lineRule="auto"/>
              <w:rPr>
                <w:rFonts w:ascii="Times New Roman" w:hAnsi="Times New Roman" w:cs="Times New Roman"/>
                <w:sz w:val="24"/>
                <w:szCs w:val="24"/>
              </w:rPr>
            </w:pPr>
            <w:r w:rsidRPr="009E4F8E">
              <w:rPr>
                <w:rFonts w:ascii="Times New Roman" w:hAnsi="Times New Roman" w:cs="Times New Roman"/>
                <w:color w:val="E36C0A" w:themeColor="accent6" w:themeShade="BF"/>
                <w:sz w:val="24"/>
                <w:szCs w:val="24"/>
              </w:rPr>
              <w:t xml:space="preserve">SELECT </w:t>
            </w:r>
            <w:r w:rsidRPr="009E4F8E">
              <w:rPr>
                <w:rFonts w:ascii="Times New Roman" w:hAnsi="Times New Roman" w:cs="Times New Roman"/>
                <w:sz w:val="24"/>
                <w:szCs w:val="24"/>
              </w:rPr>
              <w:t xml:space="preserve">department, hire_date, </w:t>
            </w:r>
            <w:r w:rsidRPr="009E4F8E">
              <w:rPr>
                <w:rFonts w:ascii="Times New Roman" w:hAnsi="Times New Roman" w:cs="Times New Roman"/>
                <w:color w:val="E36C0A" w:themeColor="accent6" w:themeShade="BF"/>
                <w:sz w:val="24"/>
                <w:szCs w:val="24"/>
              </w:rPr>
              <w:t>SUM</w:t>
            </w:r>
            <w:r w:rsidRPr="009E4F8E">
              <w:rPr>
                <w:rFonts w:ascii="Times New Roman" w:hAnsi="Times New Roman" w:cs="Times New Roman"/>
                <w:sz w:val="24"/>
                <w:szCs w:val="24"/>
              </w:rPr>
              <w:t xml:space="preserve">(salary)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total_salary,</w:t>
            </w:r>
            <w:r w:rsidR="009E4F8E" w:rsidRPr="009E4F8E">
              <w:rPr>
                <w:rFonts w:ascii="Times New Roman" w:hAnsi="Times New Roman" w:cs="Times New Roman"/>
                <w:sz w:val="24"/>
                <w:szCs w:val="24"/>
              </w:rPr>
              <w:t xml:space="preserve"> </w:t>
            </w:r>
            <w:r w:rsidRPr="009E4F8E">
              <w:rPr>
                <w:rFonts w:ascii="Times New Roman" w:hAnsi="Times New Roman" w:cs="Times New Roman"/>
                <w:color w:val="E36C0A" w:themeColor="accent6" w:themeShade="BF"/>
                <w:sz w:val="24"/>
                <w:szCs w:val="24"/>
              </w:rPr>
              <w:t>COUNT</w:t>
            </w:r>
            <w:r w:rsidRPr="009E4F8E">
              <w:rPr>
                <w:rFonts w:ascii="Times New Roman" w:hAnsi="Times New Roman" w:cs="Times New Roman"/>
                <w:sz w:val="24"/>
                <w:szCs w:val="24"/>
              </w:rPr>
              <w:t xml:space="preserve">(employee_id) </w:t>
            </w:r>
            <w:r w:rsidRPr="009E4F8E">
              <w:rPr>
                <w:rFonts w:ascii="Times New Roman" w:hAnsi="Times New Roman" w:cs="Times New Roman"/>
                <w:color w:val="E36C0A" w:themeColor="accent6" w:themeShade="BF"/>
                <w:sz w:val="24"/>
                <w:szCs w:val="24"/>
              </w:rPr>
              <w:t xml:space="preserve">AS </w:t>
            </w:r>
            <w:r w:rsidR="009E4F8E" w:rsidRPr="009E4F8E">
              <w:rPr>
                <w:rFonts w:ascii="Times New Roman" w:hAnsi="Times New Roman" w:cs="Times New Roman"/>
                <w:color w:val="E36C0A" w:themeColor="accent6" w:themeShade="BF"/>
                <w:sz w:val="24"/>
                <w:szCs w:val="24"/>
              </w:rPr>
              <w:t xml:space="preserve">          </w:t>
            </w:r>
            <w:r w:rsidRPr="009E4F8E">
              <w:rPr>
                <w:rFonts w:ascii="Times New Roman" w:hAnsi="Times New Roman" w:cs="Times New Roman"/>
                <w:sz w:val="24"/>
                <w:szCs w:val="24"/>
              </w:rPr>
              <w:t>emp_count</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FROM </w:t>
            </w:r>
            <w:r w:rsidRPr="009E4F8E">
              <w:rPr>
                <w:rFonts w:ascii="Times New Roman" w:hAnsi="Times New Roman" w:cs="Times New Roman"/>
                <w:sz w:val="24"/>
                <w:szCs w:val="24"/>
              </w:rPr>
              <w:t>employees</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GROUP BY </w:t>
            </w:r>
            <w:r w:rsidRPr="009E4F8E">
              <w:rPr>
                <w:rFonts w:ascii="Times New Roman" w:hAnsi="Times New Roman" w:cs="Times New Roman"/>
                <w:sz w:val="24"/>
                <w:szCs w:val="24"/>
              </w:rPr>
              <w:t>department, hire_date;</w:t>
            </w:r>
          </w:p>
        </w:tc>
      </w:tr>
    </w:tbl>
    <w:p w14:paraId="2EB72D4F" w14:textId="77777777" w:rsidR="003910DC" w:rsidRPr="009E4F8E" w:rsidRDefault="003910DC" w:rsidP="003910DC">
      <w:pPr>
        <w:rPr>
          <w:rFonts w:ascii="Times New Roman" w:hAnsi="Times New Roman" w:cs="Times New Roman"/>
        </w:rPr>
      </w:pPr>
    </w:p>
    <w:p w14:paraId="56E90872" w14:textId="1921FF14" w:rsidR="009D34E7" w:rsidRPr="009E4F8E" w:rsidRDefault="00000000" w:rsidP="00107C8A">
      <w:pPr>
        <w:pStyle w:val="Heading2"/>
        <w:spacing w:before="60" w:afterLines="60" w:after="144"/>
        <w:rPr>
          <w:rFonts w:ascii="Times New Roman" w:hAnsi="Times New Roman" w:cs="Times New Roman"/>
          <w:sz w:val="25"/>
          <w:szCs w:val="25"/>
        </w:rPr>
      </w:pPr>
      <w:r w:rsidRPr="009E4F8E">
        <w:rPr>
          <w:rFonts w:ascii="Times New Roman" w:hAnsi="Times New Roman" w:cs="Times New Roman"/>
          <w:sz w:val="25"/>
          <w:szCs w:val="25"/>
        </w:rPr>
        <w:t xml:space="preserve">Query 7: </w:t>
      </w:r>
      <w:r w:rsidRPr="009E4F8E">
        <w:rPr>
          <w:rFonts w:ascii="Times New Roman" w:hAnsi="Times New Roman" w:cs="Times New Roman"/>
          <w:color w:val="auto"/>
          <w:sz w:val="25"/>
          <w:szCs w:val="25"/>
        </w:rPr>
        <w:t>Departments with Total Salary Greater than $500,000</w:t>
      </w:r>
      <w:r w:rsidR="003910DC" w:rsidRPr="009E4F8E">
        <w:rPr>
          <w:rFonts w:ascii="Times New Roman" w:hAnsi="Times New Roman" w:cs="Times New Roman"/>
          <w:color w:val="auto"/>
          <w:sz w:val="25"/>
          <w:szCs w:val="25"/>
        </w:rPr>
        <w:t>?</w:t>
      </w:r>
    </w:p>
    <w:tbl>
      <w:tblPr>
        <w:tblStyle w:val="TableGrid"/>
        <w:tblW w:w="0" w:type="auto"/>
        <w:tblLook w:val="04A0" w:firstRow="1" w:lastRow="0" w:firstColumn="1" w:lastColumn="0" w:noHBand="0" w:noVBand="1"/>
      </w:tblPr>
      <w:tblGrid>
        <w:gridCol w:w="10296"/>
      </w:tblGrid>
      <w:tr w:rsidR="003910DC" w:rsidRPr="009E4F8E" w14:paraId="3BFC7F71" w14:textId="77777777" w:rsidTr="009E4F8E">
        <w:tc>
          <w:tcPr>
            <w:tcW w:w="10296" w:type="dxa"/>
            <w:shd w:val="clear" w:color="auto" w:fill="F2F2F2" w:themeFill="background1" w:themeFillShade="F2"/>
          </w:tcPr>
          <w:p w14:paraId="65E9234F" w14:textId="66A6820D" w:rsidR="003910DC" w:rsidRPr="009E4F8E" w:rsidRDefault="003910DC" w:rsidP="009E4F8E">
            <w:pPr>
              <w:spacing w:before="60" w:afterLines="60" w:after="144" w:line="276" w:lineRule="auto"/>
              <w:rPr>
                <w:rFonts w:ascii="Times New Roman" w:hAnsi="Times New Roman" w:cs="Times New Roman"/>
                <w:sz w:val="24"/>
                <w:szCs w:val="24"/>
              </w:rPr>
            </w:pPr>
            <w:r w:rsidRPr="009E4F8E">
              <w:rPr>
                <w:rFonts w:ascii="Times New Roman" w:hAnsi="Times New Roman" w:cs="Times New Roman"/>
                <w:color w:val="E36C0A" w:themeColor="accent6" w:themeShade="BF"/>
                <w:sz w:val="24"/>
                <w:szCs w:val="24"/>
              </w:rPr>
              <w:t xml:space="preserve">SELECT </w:t>
            </w:r>
            <w:r w:rsidRPr="009E4F8E">
              <w:rPr>
                <w:rFonts w:ascii="Times New Roman" w:hAnsi="Times New Roman" w:cs="Times New Roman"/>
                <w:sz w:val="24"/>
                <w:szCs w:val="24"/>
              </w:rPr>
              <w:t xml:space="preserve">department, </w:t>
            </w:r>
            <w:r w:rsidRPr="009E4F8E">
              <w:rPr>
                <w:rFonts w:ascii="Times New Roman" w:hAnsi="Times New Roman" w:cs="Times New Roman"/>
                <w:color w:val="E36C0A" w:themeColor="accent6" w:themeShade="BF"/>
                <w:sz w:val="24"/>
                <w:szCs w:val="24"/>
              </w:rPr>
              <w:t>SUM</w:t>
            </w:r>
            <w:r w:rsidRPr="009E4F8E">
              <w:rPr>
                <w:rFonts w:ascii="Times New Roman" w:hAnsi="Times New Roman" w:cs="Times New Roman"/>
                <w:sz w:val="24"/>
                <w:szCs w:val="24"/>
              </w:rPr>
              <w:t xml:space="preserve">(salary)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total_salary</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FROM </w:t>
            </w:r>
            <w:r w:rsidRPr="009E4F8E">
              <w:rPr>
                <w:rFonts w:ascii="Times New Roman" w:hAnsi="Times New Roman" w:cs="Times New Roman"/>
                <w:sz w:val="24"/>
                <w:szCs w:val="24"/>
              </w:rPr>
              <w:t>employees</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GROUP BY </w:t>
            </w:r>
            <w:r w:rsidRPr="009E4F8E">
              <w:rPr>
                <w:rFonts w:ascii="Times New Roman" w:hAnsi="Times New Roman" w:cs="Times New Roman"/>
                <w:sz w:val="24"/>
                <w:szCs w:val="24"/>
              </w:rPr>
              <w:t>department</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HAVING SUM</w:t>
            </w:r>
            <w:r w:rsidRPr="009E4F8E">
              <w:rPr>
                <w:rFonts w:ascii="Times New Roman" w:hAnsi="Times New Roman" w:cs="Times New Roman"/>
                <w:sz w:val="24"/>
                <w:szCs w:val="24"/>
              </w:rPr>
              <w:t xml:space="preserve">(salary) &gt; </w:t>
            </w:r>
            <w:r w:rsidRPr="009E4F8E">
              <w:rPr>
                <w:rFonts w:ascii="Times New Roman" w:hAnsi="Times New Roman" w:cs="Times New Roman"/>
                <w:color w:val="C00000"/>
                <w:sz w:val="24"/>
                <w:szCs w:val="24"/>
              </w:rPr>
              <w:t>500000</w:t>
            </w:r>
            <w:r w:rsidRPr="009E4F8E">
              <w:rPr>
                <w:rFonts w:ascii="Times New Roman" w:hAnsi="Times New Roman" w:cs="Times New Roman"/>
                <w:sz w:val="24"/>
                <w:szCs w:val="24"/>
              </w:rPr>
              <w:t>;</w:t>
            </w:r>
          </w:p>
        </w:tc>
      </w:tr>
    </w:tbl>
    <w:p w14:paraId="74809656" w14:textId="1CD8286F" w:rsidR="009D34E7" w:rsidRPr="009E4F8E" w:rsidRDefault="00000000" w:rsidP="00107C8A">
      <w:pPr>
        <w:pStyle w:val="Heading2"/>
        <w:spacing w:before="60" w:afterLines="60" w:after="144"/>
        <w:rPr>
          <w:rFonts w:ascii="Times New Roman" w:hAnsi="Times New Roman" w:cs="Times New Roman"/>
          <w:sz w:val="25"/>
          <w:szCs w:val="25"/>
        </w:rPr>
      </w:pPr>
      <w:r w:rsidRPr="009E4F8E">
        <w:rPr>
          <w:rFonts w:ascii="Times New Roman" w:hAnsi="Times New Roman" w:cs="Times New Roman"/>
          <w:sz w:val="25"/>
          <w:szCs w:val="25"/>
        </w:rPr>
        <w:lastRenderedPageBreak/>
        <w:t xml:space="preserve">Query 8: </w:t>
      </w:r>
      <w:r w:rsidRPr="009E4F8E">
        <w:rPr>
          <w:rFonts w:ascii="Times New Roman" w:hAnsi="Times New Roman" w:cs="Times New Roman"/>
          <w:color w:val="auto"/>
          <w:sz w:val="25"/>
          <w:szCs w:val="25"/>
        </w:rPr>
        <w:t>Average Salary of Employees Hired Before 2016 Grouped by Department</w:t>
      </w:r>
      <w:r w:rsidR="003910DC" w:rsidRPr="009E4F8E">
        <w:rPr>
          <w:rFonts w:ascii="Times New Roman" w:hAnsi="Times New Roman" w:cs="Times New Roman"/>
          <w:color w:val="auto"/>
          <w:sz w:val="25"/>
          <w:szCs w:val="25"/>
        </w:rPr>
        <w:t>?</w:t>
      </w:r>
    </w:p>
    <w:tbl>
      <w:tblPr>
        <w:tblStyle w:val="TableGrid"/>
        <w:tblW w:w="0" w:type="auto"/>
        <w:tblLook w:val="04A0" w:firstRow="1" w:lastRow="0" w:firstColumn="1" w:lastColumn="0" w:noHBand="0" w:noVBand="1"/>
      </w:tblPr>
      <w:tblGrid>
        <w:gridCol w:w="10296"/>
      </w:tblGrid>
      <w:tr w:rsidR="003910DC" w:rsidRPr="009E4F8E" w14:paraId="0E82D867" w14:textId="77777777" w:rsidTr="009E4F8E">
        <w:tc>
          <w:tcPr>
            <w:tcW w:w="10296" w:type="dxa"/>
            <w:shd w:val="clear" w:color="auto" w:fill="F2F2F2" w:themeFill="background1" w:themeFillShade="F2"/>
          </w:tcPr>
          <w:p w14:paraId="19E20267" w14:textId="79C3F47F" w:rsidR="003910DC" w:rsidRPr="009E4F8E" w:rsidRDefault="003910DC" w:rsidP="009E4F8E">
            <w:pPr>
              <w:spacing w:before="60" w:afterLines="60" w:after="144" w:line="276" w:lineRule="auto"/>
              <w:rPr>
                <w:rFonts w:ascii="Times New Roman" w:hAnsi="Times New Roman" w:cs="Times New Roman"/>
                <w:sz w:val="24"/>
                <w:szCs w:val="24"/>
              </w:rPr>
            </w:pPr>
            <w:r w:rsidRPr="009E4F8E">
              <w:rPr>
                <w:rFonts w:ascii="Times New Roman" w:hAnsi="Times New Roman" w:cs="Times New Roman"/>
                <w:color w:val="E36C0A" w:themeColor="accent6" w:themeShade="BF"/>
                <w:sz w:val="24"/>
                <w:szCs w:val="24"/>
              </w:rPr>
              <w:t xml:space="preserve">SELECT </w:t>
            </w:r>
            <w:r w:rsidRPr="009E4F8E">
              <w:rPr>
                <w:rFonts w:ascii="Times New Roman" w:hAnsi="Times New Roman" w:cs="Times New Roman"/>
                <w:sz w:val="24"/>
                <w:szCs w:val="24"/>
              </w:rPr>
              <w:t xml:space="preserve">department, </w:t>
            </w:r>
            <w:r w:rsidRPr="009E4F8E">
              <w:rPr>
                <w:rFonts w:ascii="Times New Roman" w:hAnsi="Times New Roman" w:cs="Times New Roman"/>
                <w:color w:val="E36C0A" w:themeColor="accent6" w:themeShade="BF"/>
                <w:sz w:val="24"/>
                <w:szCs w:val="24"/>
              </w:rPr>
              <w:t>AVG</w:t>
            </w:r>
            <w:r w:rsidRPr="009E4F8E">
              <w:rPr>
                <w:rFonts w:ascii="Times New Roman" w:hAnsi="Times New Roman" w:cs="Times New Roman"/>
                <w:sz w:val="24"/>
                <w:szCs w:val="24"/>
              </w:rPr>
              <w:t xml:space="preserve">(salary)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average_salary</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FROM </w:t>
            </w:r>
            <w:r w:rsidRPr="009E4F8E">
              <w:rPr>
                <w:rFonts w:ascii="Times New Roman" w:hAnsi="Times New Roman" w:cs="Times New Roman"/>
                <w:sz w:val="24"/>
                <w:szCs w:val="24"/>
              </w:rPr>
              <w:t>employees</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WHERE </w:t>
            </w:r>
            <w:r w:rsidRPr="009E4F8E">
              <w:rPr>
                <w:rFonts w:ascii="Times New Roman" w:hAnsi="Times New Roman" w:cs="Times New Roman"/>
                <w:sz w:val="24"/>
                <w:szCs w:val="24"/>
              </w:rPr>
              <w:t xml:space="preserve">hire_date &lt; </w:t>
            </w:r>
            <w:r w:rsidRPr="009E4F8E">
              <w:rPr>
                <w:rFonts w:ascii="Times New Roman" w:hAnsi="Times New Roman" w:cs="Times New Roman"/>
                <w:color w:val="00B050"/>
                <w:sz w:val="24"/>
                <w:szCs w:val="24"/>
              </w:rPr>
              <w:t>'2016-01-01'</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GROUP BY </w:t>
            </w:r>
            <w:r w:rsidRPr="009E4F8E">
              <w:rPr>
                <w:rFonts w:ascii="Times New Roman" w:hAnsi="Times New Roman" w:cs="Times New Roman"/>
                <w:sz w:val="24"/>
                <w:szCs w:val="24"/>
              </w:rPr>
              <w:t>department;</w:t>
            </w:r>
          </w:p>
        </w:tc>
      </w:tr>
    </w:tbl>
    <w:p w14:paraId="05D20697" w14:textId="77777777" w:rsidR="003910DC" w:rsidRPr="009E4F8E" w:rsidRDefault="003910DC" w:rsidP="00107C8A">
      <w:pPr>
        <w:pStyle w:val="Heading2"/>
        <w:spacing w:before="60" w:afterLines="60" w:after="144"/>
        <w:rPr>
          <w:rFonts w:ascii="Times New Roman" w:hAnsi="Times New Roman" w:cs="Times New Roman"/>
          <w:color w:val="auto"/>
          <w:sz w:val="25"/>
          <w:szCs w:val="25"/>
        </w:rPr>
      </w:pPr>
    </w:p>
    <w:p w14:paraId="2DB9A04E" w14:textId="2178BBFB" w:rsidR="009D34E7" w:rsidRPr="009E4F8E" w:rsidRDefault="00000000" w:rsidP="00107C8A">
      <w:pPr>
        <w:pStyle w:val="Heading2"/>
        <w:spacing w:before="60" w:afterLines="60" w:after="144"/>
        <w:rPr>
          <w:rFonts w:ascii="Times New Roman" w:hAnsi="Times New Roman" w:cs="Times New Roman"/>
          <w:color w:val="auto"/>
          <w:sz w:val="25"/>
          <w:szCs w:val="25"/>
        </w:rPr>
      </w:pPr>
      <w:r w:rsidRPr="009E4F8E">
        <w:rPr>
          <w:rFonts w:ascii="Times New Roman" w:hAnsi="Times New Roman" w:cs="Times New Roman"/>
          <w:color w:val="548DD4" w:themeColor="text2" w:themeTint="99"/>
          <w:sz w:val="25"/>
          <w:szCs w:val="25"/>
        </w:rPr>
        <w:t xml:space="preserve">Query 9: </w:t>
      </w:r>
      <w:r w:rsidRPr="009E4F8E">
        <w:rPr>
          <w:rFonts w:ascii="Times New Roman" w:hAnsi="Times New Roman" w:cs="Times New Roman"/>
          <w:color w:val="auto"/>
          <w:sz w:val="25"/>
          <w:szCs w:val="25"/>
        </w:rPr>
        <w:t>Count of Employees Grouped by Hire Year</w:t>
      </w:r>
      <w:r w:rsidR="003910DC" w:rsidRPr="009E4F8E">
        <w:rPr>
          <w:rFonts w:ascii="Times New Roman" w:hAnsi="Times New Roman" w:cs="Times New Roman"/>
          <w:color w:val="auto"/>
          <w:sz w:val="25"/>
          <w:szCs w:val="25"/>
        </w:rPr>
        <w:t>?</w:t>
      </w:r>
    </w:p>
    <w:tbl>
      <w:tblPr>
        <w:tblStyle w:val="TableGrid"/>
        <w:tblW w:w="0" w:type="auto"/>
        <w:tblLook w:val="04A0" w:firstRow="1" w:lastRow="0" w:firstColumn="1" w:lastColumn="0" w:noHBand="0" w:noVBand="1"/>
      </w:tblPr>
      <w:tblGrid>
        <w:gridCol w:w="10296"/>
      </w:tblGrid>
      <w:tr w:rsidR="003910DC" w:rsidRPr="009E4F8E" w14:paraId="455AA35F" w14:textId="77777777" w:rsidTr="009E4F8E">
        <w:tc>
          <w:tcPr>
            <w:tcW w:w="10296" w:type="dxa"/>
            <w:shd w:val="clear" w:color="auto" w:fill="F2F2F2" w:themeFill="background1" w:themeFillShade="F2"/>
          </w:tcPr>
          <w:p w14:paraId="6712552E" w14:textId="3885BF8F" w:rsidR="003910DC" w:rsidRPr="009E4F8E" w:rsidRDefault="003910DC" w:rsidP="009E4F8E">
            <w:pPr>
              <w:spacing w:before="60" w:afterLines="60" w:after="144" w:line="276" w:lineRule="auto"/>
              <w:rPr>
                <w:rFonts w:ascii="Times New Roman" w:hAnsi="Times New Roman" w:cs="Times New Roman"/>
                <w:sz w:val="24"/>
                <w:szCs w:val="24"/>
              </w:rPr>
            </w:pPr>
            <w:r w:rsidRPr="009E4F8E">
              <w:rPr>
                <w:rFonts w:ascii="Times New Roman" w:hAnsi="Times New Roman" w:cs="Times New Roman"/>
                <w:color w:val="E36C0A" w:themeColor="accent6" w:themeShade="BF"/>
                <w:sz w:val="24"/>
                <w:szCs w:val="24"/>
              </w:rPr>
              <w:t>SELECT EXTRACT</w:t>
            </w:r>
            <w:r w:rsidRPr="009E4F8E">
              <w:rPr>
                <w:rFonts w:ascii="Times New Roman" w:hAnsi="Times New Roman" w:cs="Times New Roman"/>
                <w:sz w:val="24"/>
                <w:szCs w:val="24"/>
              </w:rPr>
              <w:t>(</w:t>
            </w:r>
            <w:r w:rsidRPr="009E4F8E">
              <w:rPr>
                <w:rFonts w:ascii="Times New Roman" w:hAnsi="Times New Roman" w:cs="Times New Roman"/>
                <w:color w:val="E36C0A" w:themeColor="accent6" w:themeShade="BF"/>
                <w:sz w:val="24"/>
                <w:szCs w:val="24"/>
              </w:rPr>
              <w:t xml:space="preserve">YEAR FROM </w:t>
            </w:r>
            <w:r w:rsidRPr="009E4F8E">
              <w:rPr>
                <w:rFonts w:ascii="Times New Roman" w:hAnsi="Times New Roman" w:cs="Times New Roman"/>
                <w:sz w:val="24"/>
                <w:szCs w:val="24"/>
              </w:rPr>
              <w:t xml:space="preserve">hire_date)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 xml:space="preserve">hire_year, </w:t>
            </w:r>
            <w:r w:rsidRPr="009E4F8E">
              <w:rPr>
                <w:rFonts w:ascii="Times New Roman" w:hAnsi="Times New Roman" w:cs="Times New Roman"/>
                <w:color w:val="E36C0A" w:themeColor="accent6" w:themeShade="BF"/>
                <w:sz w:val="24"/>
                <w:szCs w:val="24"/>
              </w:rPr>
              <w:t>COUNT</w:t>
            </w:r>
            <w:r w:rsidRPr="009E4F8E">
              <w:rPr>
                <w:rFonts w:ascii="Times New Roman" w:hAnsi="Times New Roman" w:cs="Times New Roman"/>
                <w:sz w:val="24"/>
                <w:szCs w:val="24"/>
              </w:rPr>
              <w:t xml:space="preserve">(employee_id)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emp_count</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FROM </w:t>
            </w:r>
            <w:r w:rsidRPr="009E4F8E">
              <w:rPr>
                <w:rFonts w:ascii="Times New Roman" w:hAnsi="Times New Roman" w:cs="Times New Roman"/>
                <w:sz w:val="24"/>
                <w:szCs w:val="24"/>
              </w:rPr>
              <w:t>employees</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GROUP BY EXTRACT</w:t>
            </w:r>
            <w:r w:rsidRPr="009E4F8E">
              <w:rPr>
                <w:rFonts w:ascii="Times New Roman" w:hAnsi="Times New Roman" w:cs="Times New Roman"/>
                <w:sz w:val="24"/>
                <w:szCs w:val="24"/>
              </w:rPr>
              <w:t>(</w:t>
            </w:r>
            <w:r w:rsidRPr="009E4F8E">
              <w:rPr>
                <w:rFonts w:ascii="Times New Roman" w:hAnsi="Times New Roman" w:cs="Times New Roman"/>
                <w:color w:val="E36C0A" w:themeColor="accent6" w:themeShade="BF"/>
                <w:sz w:val="24"/>
                <w:szCs w:val="24"/>
              </w:rPr>
              <w:t xml:space="preserve">YEAR FROM </w:t>
            </w:r>
            <w:r w:rsidRPr="009E4F8E">
              <w:rPr>
                <w:rFonts w:ascii="Times New Roman" w:hAnsi="Times New Roman" w:cs="Times New Roman"/>
                <w:sz w:val="24"/>
                <w:szCs w:val="24"/>
              </w:rPr>
              <w:t>hire_date);</w:t>
            </w:r>
          </w:p>
        </w:tc>
      </w:tr>
    </w:tbl>
    <w:p w14:paraId="1916F9C5" w14:textId="77777777" w:rsidR="003910DC" w:rsidRPr="009E4F8E" w:rsidRDefault="003910DC" w:rsidP="003910DC">
      <w:pPr>
        <w:rPr>
          <w:rFonts w:ascii="Times New Roman" w:hAnsi="Times New Roman" w:cs="Times New Roman"/>
        </w:rPr>
      </w:pPr>
    </w:p>
    <w:p w14:paraId="7E74817B" w14:textId="08461F07" w:rsidR="009D34E7" w:rsidRPr="009E4F8E" w:rsidRDefault="00000000" w:rsidP="00107C8A">
      <w:pPr>
        <w:pStyle w:val="Heading2"/>
        <w:spacing w:before="60" w:afterLines="60" w:after="144"/>
        <w:rPr>
          <w:rFonts w:ascii="Times New Roman" w:hAnsi="Times New Roman" w:cs="Times New Roman"/>
          <w:color w:val="auto"/>
          <w:sz w:val="25"/>
          <w:szCs w:val="25"/>
        </w:rPr>
      </w:pPr>
      <w:r w:rsidRPr="009E4F8E">
        <w:rPr>
          <w:rFonts w:ascii="Times New Roman" w:hAnsi="Times New Roman" w:cs="Times New Roman"/>
          <w:sz w:val="25"/>
          <w:szCs w:val="25"/>
        </w:rPr>
        <w:t xml:space="preserve">Query 10: </w:t>
      </w:r>
      <w:r w:rsidRPr="009E4F8E">
        <w:rPr>
          <w:rFonts w:ascii="Times New Roman" w:hAnsi="Times New Roman" w:cs="Times New Roman"/>
          <w:color w:val="auto"/>
          <w:sz w:val="25"/>
          <w:szCs w:val="25"/>
        </w:rPr>
        <w:t>Departments Where the Maximum Salary is Above $100,000</w:t>
      </w:r>
      <w:r w:rsidR="003910DC" w:rsidRPr="009E4F8E">
        <w:rPr>
          <w:rFonts w:ascii="Times New Roman" w:hAnsi="Times New Roman" w:cs="Times New Roman"/>
          <w:color w:val="auto"/>
          <w:sz w:val="25"/>
          <w:szCs w:val="25"/>
        </w:rPr>
        <w:t>?</w:t>
      </w:r>
    </w:p>
    <w:tbl>
      <w:tblPr>
        <w:tblStyle w:val="TableGrid"/>
        <w:tblW w:w="0" w:type="auto"/>
        <w:tblLook w:val="04A0" w:firstRow="1" w:lastRow="0" w:firstColumn="1" w:lastColumn="0" w:noHBand="0" w:noVBand="1"/>
      </w:tblPr>
      <w:tblGrid>
        <w:gridCol w:w="10296"/>
      </w:tblGrid>
      <w:tr w:rsidR="003910DC" w:rsidRPr="009E4F8E" w14:paraId="08689F53" w14:textId="77777777" w:rsidTr="009E4F8E">
        <w:tc>
          <w:tcPr>
            <w:tcW w:w="10296" w:type="dxa"/>
            <w:shd w:val="clear" w:color="auto" w:fill="F2F2F2" w:themeFill="background1" w:themeFillShade="F2"/>
          </w:tcPr>
          <w:p w14:paraId="5E44972E" w14:textId="06C60011" w:rsidR="003910DC" w:rsidRPr="009E4F8E" w:rsidRDefault="003910DC" w:rsidP="009E4F8E">
            <w:pPr>
              <w:spacing w:before="60" w:afterLines="60" w:after="144" w:line="276" w:lineRule="auto"/>
              <w:rPr>
                <w:rFonts w:ascii="Times New Roman" w:hAnsi="Times New Roman" w:cs="Times New Roman"/>
                <w:sz w:val="24"/>
                <w:szCs w:val="24"/>
              </w:rPr>
            </w:pPr>
            <w:r w:rsidRPr="009E4F8E">
              <w:rPr>
                <w:rFonts w:ascii="Times New Roman" w:hAnsi="Times New Roman" w:cs="Times New Roman"/>
                <w:color w:val="E36C0A" w:themeColor="accent6" w:themeShade="BF"/>
                <w:sz w:val="24"/>
                <w:szCs w:val="24"/>
              </w:rPr>
              <w:t xml:space="preserve">SELECT </w:t>
            </w:r>
            <w:r w:rsidRPr="009E4F8E">
              <w:rPr>
                <w:rFonts w:ascii="Times New Roman" w:hAnsi="Times New Roman" w:cs="Times New Roman"/>
                <w:sz w:val="24"/>
                <w:szCs w:val="24"/>
              </w:rPr>
              <w:t xml:space="preserve">department, </w:t>
            </w:r>
            <w:r w:rsidRPr="009E4F8E">
              <w:rPr>
                <w:rFonts w:ascii="Times New Roman" w:hAnsi="Times New Roman" w:cs="Times New Roman"/>
                <w:color w:val="E36C0A" w:themeColor="accent6" w:themeShade="BF"/>
                <w:sz w:val="24"/>
                <w:szCs w:val="24"/>
              </w:rPr>
              <w:t>MAX</w:t>
            </w:r>
            <w:r w:rsidRPr="009E4F8E">
              <w:rPr>
                <w:rFonts w:ascii="Times New Roman" w:hAnsi="Times New Roman" w:cs="Times New Roman"/>
                <w:sz w:val="24"/>
                <w:szCs w:val="24"/>
              </w:rPr>
              <w:t xml:space="preserve">(salary) </w:t>
            </w:r>
            <w:r w:rsidRPr="009E4F8E">
              <w:rPr>
                <w:rFonts w:ascii="Times New Roman" w:hAnsi="Times New Roman" w:cs="Times New Roman"/>
                <w:color w:val="E36C0A" w:themeColor="accent6" w:themeShade="BF"/>
                <w:sz w:val="24"/>
                <w:szCs w:val="24"/>
              </w:rPr>
              <w:t xml:space="preserve">AS </w:t>
            </w:r>
            <w:r w:rsidRPr="009E4F8E">
              <w:rPr>
                <w:rFonts w:ascii="Times New Roman" w:hAnsi="Times New Roman" w:cs="Times New Roman"/>
                <w:sz w:val="24"/>
                <w:szCs w:val="24"/>
              </w:rPr>
              <w:t>max_salary</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FROM </w:t>
            </w:r>
            <w:r w:rsidRPr="009E4F8E">
              <w:rPr>
                <w:rFonts w:ascii="Times New Roman" w:hAnsi="Times New Roman" w:cs="Times New Roman"/>
                <w:sz w:val="24"/>
                <w:szCs w:val="24"/>
              </w:rPr>
              <w:t>employees</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 xml:space="preserve">GROUP BY </w:t>
            </w:r>
            <w:r w:rsidRPr="009E4F8E">
              <w:rPr>
                <w:rFonts w:ascii="Times New Roman" w:hAnsi="Times New Roman" w:cs="Times New Roman"/>
                <w:sz w:val="24"/>
                <w:szCs w:val="24"/>
              </w:rPr>
              <w:t>department</w:t>
            </w:r>
            <w:r w:rsidRPr="009E4F8E">
              <w:rPr>
                <w:rFonts w:ascii="Times New Roman" w:hAnsi="Times New Roman" w:cs="Times New Roman"/>
                <w:sz w:val="24"/>
                <w:szCs w:val="24"/>
              </w:rPr>
              <w:br/>
            </w:r>
            <w:r w:rsidRPr="009E4F8E">
              <w:rPr>
                <w:rFonts w:ascii="Times New Roman" w:hAnsi="Times New Roman" w:cs="Times New Roman"/>
                <w:color w:val="E36C0A" w:themeColor="accent6" w:themeShade="BF"/>
                <w:sz w:val="24"/>
                <w:szCs w:val="24"/>
              </w:rPr>
              <w:t>HAVING MAX</w:t>
            </w:r>
            <w:r w:rsidRPr="009E4F8E">
              <w:rPr>
                <w:rFonts w:ascii="Times New Roman" w:hAnsi="Times New Roman" w:cs="Times New Roman"/>
                <w:sz w:val="24"/>
                <w:szCs w:val="24"/>
              </w:rPr>
              <w:t xml:space="preserve">(salary) &gt; </w:t>
            </w:r>
            <w:r w:rsidRPr="009E4F8E">
              <w:rPr>
                <w:rFonts w:ascii="Times New Roman" w:hAnsi="Times New Roman" w:cs="Times New Roman"/>
                <w:color w:val="C00000"/>
                <w:sz w:val="24"/>
                <w:szCs w:val="24"/>
              </w:rPr>
              <w:t>100000</w:t>
            </w:r>
            <w:r w:rsidRPr="009E4F8E">
              <w:rPr>
                <w:rFonts w:ascii="Times New Roman" w:hAnsi="Times New Roman" w:cs="Times New Roman"/>
                <w:sz w:val="24"/>
                <w:szCs w:val="24"/>
              </w:rPr>
              <w:t>;</w:t>
            </w:r>
          </w:p>
        </w:tc>
      </w:tr>
    </w:tbl>
    <w:p w14:paraId="2A5F43E7" w14:textId="74FD3229" w:rsidR="009D34E7" w:rsidRPr="009E4F8E" w:rsidRDefault="009D34E7" w:rsidP="00107C8A">
      <w:pPr>
        <w:spacing w:before="60" w:afterLines="60" w:after="144"/>
        <w:rPr>
          <w:rFonts w:ascii="Times New Roman" w:hAnsi="Times New Roman" w:cs="Times New Roman"/>
          <w:sz w:val="25"/>
          <w:szCs w:val="25"/>
        </w:rPr>
      </w:pPr>
    </w:p>
    <w:sectPr w:rsidR="009D34E7" w:rsidRPr="009E4F8E" w:rsidSect="00E6752B">
      <w:type w:val="continuous"/>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064091"/>
    <w:multiLevelType w:val="multilevel"/>
    <w:tmpl w:val="319C8AE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9C46B9"/>
    <w:multiLevelType w:val="multilevel"/>
    <w:tmpl w:val="86445D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0F51B6"/>
    <w:multiLevelType w:val="multilevel"/>
    <w:tmpl w:val="729EA5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4337DD"/>
    <w:multiLevelType w:val="multilevel"/>
    <w:tmpl w:val="581ED3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522F52"/>
    <w:multiLevelType w:val="hybridMultilevel"/>
    <w:tmpl w:val="1C0E8D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877C2C"/>
    <w:multiLevelType w:val="hybridMultilevel"/>
    <w:tmpl w:val="DA44FB32"/>
    <w:lvl w:ilvl="0" w:tplc="46D27C88">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AC1C11"/>
    <w:multiLevelType w:val="multilevel"/>
    <w:tmpl w:val="D146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BD05EC"/>
    <w:multiLevelType w:val="multilevel"/>
    <w:tmpl w:val="E23E1D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6D67B5"/>
    <w:multiLevelType w:val="hybridMultilevel"/>
    <w:tmpl w:val="ACD604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501798">
    <w:abstractNumId w:val="8"/>
  </w:num>
  <w:num w:numId="2" w16cid:durableId="1515194838">
    <w:abstractNumId w:val="6"/>
  </w:num>
  <w:num w:numId="3" w16cid:durableId="1957985158">
    <w:abstractNumId w:val="5"/>
  </w:num>
  <w:num w:numId="4" w16cid:durableId="898252089">
    <w:abstractNumId w:val="4"/>
  </w:num>
  <w:num w:numId="5" w16cid:durableId="395474927">
    <w:abstractNumId w:val="7"/>
  </w:num>
  <w:num w:numId="6" w16cid:durableId="1438789324">
    <w:abstractNumId w:val="3"/>
  </w:num>
  <w:num w:numId="7" w16cid:durableId="1437940403">
    <w:abstractNumId w:val="2"/>
  </w:num>
  <w:num w:numId="8" w16cid:durableId="534848640">
    <w:abstractNumId w:val="1"/>
  </w:num>
  <w:num w:numId="9" w16cid:durableId="995651527">
    <w:abstractNumId w:val="0"/>
  </w:num>
  <w:num w:numId="10" w16cid:durableId="1939093455">
    <w:abstractNumId w:val="15"/>
  </w:num>
  <w:num w:numId="11" w16cid:durableId="2093432320">
    <w:abstractNumId w:val="13"/>
  </w:num>
  <w:num w:numId="12" w16cid:durableId="1675448332">
    <w:abstractNumId w:val="14"/>
  </w:num>
  <w:num w:numId="13" w16cid:durableId="1703287271">
    <w:abstractNumId w:val="17"/>
  </w:num>
  <w:num w:numId="14" w16cid:durableId="668293297">
    <w:abstractNumId w:val="16"/>
  </w:num>
  <w:num w:numId="15" w16cid:durableId="939216968">
    <w:abstractNumId w:val="9"/>
  </w:num>
  <w:num w:numId="16" w16cid:durableId="49694448">
    <w:abstractNumId w:val="11"/>
  </w:num>
  <w:num w:numId="17" w16cid:durableId="1590459384">
    <w:abstractNumId w:val="12"/>
  </w:num>
  <w:num w:numId="18" w16cid:durableId="16633904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7C8A"/>
    <w:rsid w:val="0015074B"/>
    <w:rsid w:val="0029639D"/>
    <w:rsid w:val="00326F90"/>
    <w:rsid w:val="003910DC"/>
    <w:rsid w:val="003B418C"/>
    <w:rsid w:val="006D72A0"/>
    <w:rsid w:val="009D212A"/>
    <w:rsid w:val="009D34E7"/>
    <w:rsid w:val="009E4F8E"/>
    <w:rsid w:val="00AA1D8D"/>
    <w:rsid w:val="00B47730"/>
    <w:rsid w:val="00C3325A"/>
    <w:rsid w:val="00C520CF"/>
    <w:rsid w:val="00CB0664"/>
    <w:rsid w:val="00E6752B"/>
    <w:rsid w:val="00E81B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D1078"/>
  <w14:defaultImageDpi w14:val="300"/>
  <w15:docId w15:val="{390DAC5F-BB9D-4661-B94A-7E3F7D53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Aryan Jaiswal</cp:lastModifiedBy>
  <cp:revision>4</cp:revision>
  <dcterms:created xsi:type="dcterms:W3CDTF">2013-12-23T23:15:00Z</dcterms:created>
  <dcterms:modified xsi:type="dcterms:W3CDTF">2025-08-18T01:25:00Z</dcterms:modified>
  <cp:category/>
</cp:coreProperties>
</file>